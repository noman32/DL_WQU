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25924" w14:textId="77777777" w:rsidR="00E84923" w:rsidRPr="00E84923" w:rsidRDefault="000808E0">
      <w:pPr>
        <w:pStyle w:val="Title"/>
        <w:rPr>
          <w:i/>
          <w:iCs/>
          <w:sz w:val="28"/>
          <w:szCs w:val="28"/>
        </w:rPr>
      </w:pPr>
      <w:r w:rsidRPr="00E84923">
        <w:rPr>
          <w:i/>
          <w:iCs/>
          <w:sz w:val="28"/>
          <w:szCs w:val="28"/>
        </w:rPr>
        <w:t xml:space="preserve">Project 1 Briefing: </w:t>
      </w:r>
    </w:p>
    <w:p w14:paraId="54A3E5CF" w14:textId="1C322D58" w:rsidR="00BE55ED" w:rsidRDefault="000808E0">
      <w:pPr>
        <w:pStyle w:val="Title"/>
      </w:pPr>
      <w:r>
        <w:t>Core Concepts and Foundations</w:t>
      </w:r>
    </w:p>
    <w:p w14:paraId="2E6F9957" w14:textId="3DD39873" w:rsidR="00983DCB" w:rsidRPr="00983DCB" w:rsidRDefault="00983DCB" w:rsidP="00983DCB">
      <w:pPr>
        <w:rPr>
          <w:i/>
          <w:iCs/>
        </w:rPr>
      </w:pPr>
      <w:r w:rsidRPr="00983DCB">
        <w:rPr>
          <w:i/>
          <w:iCs/>
        </w:rPr>
        <w:t>Author: Iván Blanco (</w:t>
      </w:r>
      <w:proofErr w:type="spellStart"/>
      <w:r w:rsidRPr="00983DCB">
        <w:rPr>
          <w:i/>
          <w:iCs/>
        </w:rPr>
        <w:t>Noax</w:t>
      </w:r>
      <w:proofErr w:type="spellEnd"/>
      <w:r w:rsidRPr="00983DCB">
        <w:rPr>
          <w:i/>
          <w:iCs/>
        </w:rPr>
        <w:t xml:space="preserve"> Tradi</w:t>
      </w:r>
      <w:r>
        <w:rPr>
          <w:i/>
          <w:iCs/>
        </w:rPr>
        <w:t>ng). Date 23/04/2025</w:t>
      </w:r>
    </w:p>
    <w:p w14:paraId="4D061F3C" w14:textId="5C0760C9" w:rsidR="00BE55ED" w:rsidRDefault="00A60A14">
      <w:r>
        <w:rPr>
          <w:b/>
          <w:bCs/>
        </w:rPr>
        <w:t>Project o</w:t>
      </w:r>
      <w:r w:rsidRPr="00E84923">
        <w:rPr>
          <w:b/>
          <w:bCs/>
        </w:rPr>
        <w:t>bjective:</w:t>
      </w:r>
      <w:r>
        <w:br/>
        <w:t>To introduce students to the foundational concepts of deep learning using PyTorch, starting from the basics of tensors and progressing toward simple neural networks. The project uses a real-world dataset throughout to build practical understanding and serves as a scaffold for more complex architectures in later modules.</w:t>
      </w:r>
    </w:p>
    <w:p w14:paraId="2A97B1EC" w14:textId="77777777" w:rsidR="00A60A14" w:rsidRPr="00A60A14" w:rsidRDefault="00A60A14" w:rsidP="00A60A14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60A1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Development Constraints:</w:t>
      </w:r>
    </w:p>
    <w:p w14:paraId="18916482" w14:textId="77777777" w:rsidR="00A60A14" w:rsidRPr="00A60A14" w:rsidRDefault="00A60A14" w:rsidP="00A60A1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A60A14">
        <w:t>You must not use any external data sources or external APIs in any part of the notebooks.</w:t>
      </w:r>
    </w:p>
    <w:p w14:paraId="1CC9846E" w14:textId="77777777" w:rsidR="00A60A14" w:rsidRDefault="00A60A14" w:rsidP="00A60A1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A60A14">
        <w:t>All examples, exercises, and model training must be based exclusively on the provided CSV file: Concrete_Data.csv.</w:t>
      </w:r>
    </w:p>
    <w:p w14:paraId="4C1DA255" w14:textId="6CF597E0" w:rsidR="00983DCB" w:rsidRDefault="00983DCB" w:rsidP="00983DCB">
      <w:pPr>
        <w:spacing w:before="100" w:beforeAutospacing="1" w:after="100" w:afterAutospacing="1" w:line="240" w:lineRule="auto"/>
        <w:ind w:left="720"/>
      </w:pPr>
      <w:hyperlink r:id="rId6" w:history="1">
        <w:r w:rsidRPr="00FB0BF7">
          <w:rPr>
            <w:rStyle w:val="Hyperlink"/>
          </w:rPr>
          <w:t>https://archive.ics.uci.edu/dataset/165/concrete+compressive+strength</w:t>
        </w:r>
      </w:hyperlink>
    </w:p>
    <w:p w14:paraId="79EA2216" w14:textId="5E52BC1A" w:rsidR="00A60A14" w:rsidRDefault="00A60A14" w:rsidP="00A60A1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A60A14">
        <w:t xml:space="preserve">The use of internet connections, dynamic data fetching, or third-party </w:t>
      </w:r>
      <w:r w:rsidR="0032786D">
        <w:t xml:space="preserve">API based </w:t>
      </w:r>
      <w:r w:rsidRPr="00A60A14">
        <w:t>datasets is strictly prohibited.</w:t>
      </w:r>
    </w:p>
    <w:p w14:paraId="78A20882" w14:textId="0CA0E396" w:rsidR="00B75A3E" w:rsidRDefault="00B75A3E" w:rsidP="00A60A1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Book (only for reference and NOTATION): </w:t>
      </w:r>
      <w:hyperlink r:id="rId7" w:history="1">
        <w:r w:rsidRPr="0047761D">
          <w:rPr>
            <w:rStyle w:val="Hyperlink"/>
          </w:rPr>
          <w:t>https://udlbook.github.io/udlbook/</w:t>
        </w:r>
      </w:hyperlink>
    </w:p>
    <w:p w14:paraId="7EE924F9" w14:textId="77777777" w:rsidR="00BE55ED" w:rsidRDefault="000808E0">
      <w:pPr>
        <w:pStyle w:val="Heading1"/>
      </w:pPr>
      <w:r>
        <w:t>Project Structure</w:t>
      </w:r>
    </w:p>
    <w:p w14:paraId="513C5F0A" w14:textId="77777777" w:rsidR="00BE55ED" w:rsidRDefault="000808E0">
      <w:r>
        <w:t>This project consists of four progressively structured Jupyter notebooks: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600"/>
        <w:gridCol w:w="3595"/>
      </w:tblGrid>
      <w:tr w:rsidR="00BE55ED" w14:paraId="0FA36300" w14:textId="77777777" w:rsidTr="00EB0D94">
        <w:tc>
          <w:tcPr>
            <w:tcW w:w="1435" w:type="dxa"/>
          </w:tcPr>
          <w:p w14:paraId="1416E2C5" w14:textId="77777777" w:rsidR="00BE55ED" w:rsidRDefault="000808E0">
            <w:r>
              <w:t>Notebook</w:t>
            </w:r>
          </w:p>
        </w:tc>
        <w:tc>
          <w:tcPr>
            <w:tcW w:w="3600" w:type="dxa"/>
          </w:tcPr>
          <w:p w14:paraId="4D0654C4" w14:textId="77777777" w:rsidR="00BE55ED" w:rsidRDefault="000808E0">
            <w:r>
              <w:t>Title</w:t>
            </w:r>
          </w:p>
        </w:tc>
        <w:tc>
          <w:tcPr>
            <w:tcW w:w="3595" w:type="dxa"/>
          </w:tcPr>
          <w:p w14:paraId="06EEBBB2" w14:textId="77777777" w:rsidR="00BE55ED" w:rsidRDefault="000808E0">
            <w:r>
              <w:t>Core Topic</w:t>
            </w:r>
          </w:p>
        </w:tc>
      </w:tr>
      <w:tr w:rsidR="00BE55ED" w14:paraId="4C7E57DF" w14:textId="77777777" w:rsidTr="00EB0D94">
        <w:tc>
          <w:tcPr>
            <w:tcW w:w="1435" w:type="dxa"/>
          </w:tcPr>
          <w:p w14:paraId="0A19A77B" w14:textId="77777777" w:rsidR="00BE55ED" w:rsidRDefault="000808E0">
            <w:r>
              <w:t>1</w:t>
            </w:r>
          </w:p>
        </w:tc>
        <w:tc>
          <w:tcPr>
            <w:tcW w:w="3600" w:type="dxa"/>
          </w:tcPr>
          <w:p w14:paraId="153AE12B" w14:textId="77777777" w:rsidR="00BE55ED" w:rsidRDefault="000808E0">
            <w:r>
              <w:t>Deep Learning Context and PyTorch Basics</w:t>
            </w:r>
          </w:p>
        </w:tc>
        <w:tc>
          <w:tcPr>
            <w:tcW w:w="3595" w:type="dxa"/>
          </w:tcPr>
          <w:p w14:paraId="0EDCED0A" w14:textId="77777777" w:rsidR="00BE55ED" w:rsidRDefault="000808E0">
            <w:r>
              <w:t>Conceptual intro and PyTorch setup</w:t>
            </w:r>
          </w:p>
        </w:tc>
      </w:tr>
      <w:tr w:rsidR="00BE55ED" w14:paraId="2633CA7E" w14:textId="77777777" w:rsidTr="00EB0D94">
        <w:tc>
          <w:tcPr>
            <w:tcW w:w="1435" w:type="dxa"/>
          </w:tcPr>
          <w:p w14:paraId="25FDEB8B" w14:textId="77777777" w:rsidR="00BE55ED" w:rsidRDefault="000808E0">
            <w:r>
              <w:t>2</w:t>
            </w:r>
          </w:p>
        </w:tc>
        <w:tc>
          <w:tcPr>
            <w:tcW w:w="3600" w:type="dxa"/>
          </w:tcPr>
          <w:p w14:paraId="1941EBB2" w14:textId="77777777" w:rsidR="00BE55ED" w:rsidRDefault="000808E0">
            <w:r>
              <w:t>Linear Regression and Gradient Descent</w:t>
            </w:r>
          </w:p>
        </w:tc>
        <w:tc>
          <w:tcPr>
            <w:tcW w:w="3595" w:type="dxa"/>
          </w:tcPr>
          <w:p w14:paraId="10FBC7FC" w14:textId="77777777" w:rsidR="00BE55ED" w:rsidRDefault="000808E0">
            <w:r>
              <w:t>First model and training by hand</w:t>
            </w:r>
          </w:p>
        </w:tc>
      </w:tr>
      <w:tr w:rsidR="00BE55ED" w14:paraId="6465304A" w14:textId="77777777" w:rsidTr="00EB0D94">
        <w:tc>
          <w:tcPr>
            <w:tcW w:w="1435" w:type="dxa"/>
          </w:tcPr>
          <w:p w14:paraId="2BEC033D" w14:textId="77777777" w:rsidR="00BE55ED" w:rsidRDefault="000808E0">
            <w:r>
              <w:t>3</w:t>
            </w:r>
          </w:p>
        </w:tc>
        <w:tc>
          <w:tcPr>
            <w:tcW w:w="3600" w:type="dxa"/>
          </w:tcPr>
          <w:p w14:paraId="18450F3C" w14:textId="77777777" w:rsidR="00BE55ED" w:rsidRDefault="000808E0">
            <w:r>
              <w:t>Non-Linearity and Activation Functions</w:t>
            </w:r>
          </w:p>
        </w:tc>
        <w:tc>
          <w:tcPr>
            <w:tcW w:w="3595" w:type="dxa"/>
          </w:tcPr>
          <w:p w14:paraId="2C661CA2" w14:textId="77777777" w:rsidR="00BE55ED" w:rsidRDefault="000808E0">
            <w:r>
              <w:t>Activations and limitations of linear models</w:t>
            </w:r>
          </w:p>
        </w:tc>
      </w:tr>
      <w:tr w:rsidR="00BE55ED" w14:paraId="0F64495B" w14:textId="77777777" w:rsidTr="00EB0D94">
        <w:tc>
          <w:tcPr>
            <w:tcW w:w="1435" w:type="dxa"/>
          </w:tcPr>
          <w:p w14:paraId="18FA84FD" w14:textId="77777777" w:rsidR="00BE55ED" w:rsidRDefault="000808E0">
            <w:r>
              <w:t>4</w:t>
            </w:r>
          </w:p>
        </w:tc>
        <w:tc>
          <w:tcPr>
            <w:tcW w:w="3600" w:type="dxa"/>
          </w:tcPr>
          <w:p w14:paraId="5DCCAC49" w14:textId="77777777" w:rsidR="00BE55ED" w:rsidRDefault="000808E0">
            <w:r>
              <w:t>From a Neuron to a Network (MLP)</w:t>
            </w:r>
          </w:p>
        </w:tc>
        <w:tc>
          <w:tcPr>
            <w:tcW w:w="3595" w:type="dxa"/>
          </w:tcPr>
          <w:p w14:paraId="0FFA4636" w14:textId="77777777" w:rsidR="00BE55ED" w:rsidRDefault="000808E0">
            <w:r>
              <w:t>Building a multi-layer neural network</w:t>
            </w:r>
          </w:p>
        </w:tc>
      </w:tr>
    </w:tbl>
    <w:p w14:paraId="6902458E" w14:textId="77777777" w:rsidR="00E84923" w:rsidRDefault="00E84923">
      <w:pPr>
        <w:pStyle w:val="Heading2"/>
      </w:pPr>
    </w:p>
    <w:p w14:paraId="390D5E9B" w14:textId="77777777" w:rsidR="00880643" w:rsidRDefault="00880643" w:rsidP="00880643"/>
    <w:p w14:paraId="1C92066C" w14:textId="77777777" w:rsidR="00880643" w:rsidRDefault="00880643" w:rsidP="00880643"/>
    <w:p w14:paraId="75A003C7" w14:textId="77777777" w:rsidR="00880643" w:rsidRPr="00880643" w:rsidRDefault="00880643" w:rsidP="00880643"/>
    <w:p w14:paraId="155EE354" w14:textId="33BCB1EB" w:rsidR="00BE55ED" w:rsidRDefault="000808E0">
      <w:pPr>
        <w:pStyle w:val="Heading2"/>
      </w:pPr>
      <w:r>
        <w:lastRenderedPageBreak/>
        <w:t>Notebook 1 – Deep Learning Context and PyTorch Basics</w:t>
      </w:r>
    </w:p>
    <w:p w14:paraId="280A4D3F" w14:textId="77777777" w:rsidR="00E84923" w:rsidRDefault="00E84923"/>
    <w:p w14:paraId="7443DAFD" w14:textId="173359D7" w:rsidR="00BE55ED" w:rsidRPr="00E84923" w:rsidRDefault="000808E0">
      <w:pPr>
        <w:rPr>
          <w:b/>
          <w:bCs/>
        </w:rPr>
      </w:pPr>
      <w:r w:rsidRPr="00E84923">
        <w:rPr>
          <w:b/>
          <w:bCs/>
        </w:rPr>
        <w:t>Learning Objectives:</w:t>
      </w:r>
    </w:p>
    <w:p w14:paraId="6A351511" w14:textId="372EE5EF" w:rsidR="00BE55ED" w:rsidRDefault="000808E0" w:rsidP="00E84923">
      <w:pPr>
        <w:pStyle w:val="ListParagraph"/>
        <w:numPr>
          <w:ilvl w:val="0"/>
          <w:numId w:val="11"/>
        </w:numPr>
      </w:pPr>
      <w:r>
        <w:t>Understand what deep learning is, its historical development, and modern applications.</w:t>
      </w:r>
    </w:p>
    <w:p w14:paraId="11762271" w14:textId="0C2D6281" w:rsidR="00BE55ED" w:rsidRDefault="000808E0" w:rsidP="00E84923">
      <w:pPr>
        <w:pStyle w:val="ListParagraph"/>
        <w:numPr>
          <w:ilvl w:val="0"/>
          <w:numId w:val="11"/>
        </w:numPr>
      </w:pPr>
      <w:r>
        <w:t>Learn how to create and manipulate tensors in PyTorch.</w:t>
      </w:r>
    </w:p>
    <w:p w14:paraId="7C1406CA" w14:textId="518832AA" w:rsidR="00BE55ED" w:rsidRDefault="000808E0" w:rsidP="00E84923">
      <w:pPr>
        <w:pStyle w:val="ListParagraph"/>
        <w:numPr>
          <w:ilvl w:val="0"/>
          <w:numId w:val="11"/>
        </w:numPr>
      </w:pPr>
      <w:r>
        <w:t>Load and explore a real-world dataset (</w:t>
      </w:r>
      <w:r w:rsidRPr="00E84923">
        <w:rPr>
          <w:b/>
          <w:bCs/>
          <w:color w:val="4F81BD" w:themeColor="accent1"/>
        </w:rPr>
        <w:t>Concrete Compressive Strength</w:t>
      </w:r>
      <w:r>
        <w:t>).</w:t>
      </w:r>
    </w:p>
    <w:p w14:paraId="27556700" w14:textId="798FDF54" w:rsidR="00BE55ED" w:rsidRDefault="000808E0" w:rsidP="00E84923">
      <w:pPr>
        <w:pStyle w:val="ListParagraph"/>
        <w:numPr>
          <w:ilvl w:val="0"/>
          <w:numId w:val="11"/>
        </w:numPr>
      </w:pPr>
      <w:r>
        <w:t>Understand how real-world data is represented as tensors (1D, 2D, 3D).</w:t>
      </w:r>
    </w:p>
    <w:p w14:paraId="125D28F8" w14:textId="60B75694" w:rsidR="00BE55ED" w:rsidRDefault="000808E0" w:rsidP="00E84923">
      <w:pPr>
        <w:pStyle w:val="ListParagraph"/>
        <w:numPr>
          <w:ilvl w:val="0"/>
          <w:numId w:val="11"/>
        </w:numPr>
      </w:pPr>
      <w:r>
        <w:t>Visualize data distributions and establish an intuitive grasp of input-output structures.</w:t>
      </w:r>
    </w:p>
    <w:p w14:paraId="2C4EBF03" w14:textId="77777777" w:rsidR="00E84923" w:rsidRDefault="00E84923" w:rsidP="00E84923">
      <w:pPr>
        <w:pStyle w:val="ListParagraph"/>
      </w:pPr>
    </w:p>
    <w:p w14:paraId="1AF96DE4" w14:textId="77777777" w:rsidR="00BE55ED" w:rsidRDefault="000808E0" w:rsidP="00E84923">
      <w:pPr>
        <w:rPr>
          <w:b/>
          <w:bCs/>
        </w:rPr>
      </w:pPr>
      <w:r w:rsidRPr="00E84923">
        <w:rPr>
          <w:b/>
          <w:bCs/>
        </w:rPr>
        <w:t>Developer Instructions:</w:t>
      </w:r>
    </w:p>
    <w:p w14:paraId="3C767F4D" w14:textId="1C1113AB" w:rsidR="00B108A4" w:rsidRPr="00B108A4" w:rsidRDefault="00B108A4" w:rsidP="00E84923">
      <w:r w:rsidRPr="00B108A4">
        <w:t>Introduction</w:t>
      </w:r>
    </w:p>
    <w:p w14:paraId="16180060" w14:textId="5914D7C4" w:rsidR="00BE55ED" w:rsidRDefault="000808E0" w:rsidP="00E84923">
      <w:pPr>
        <w:pStyle w:val="ListParagraph"/>
        <w:numPr>
          <w:ilvl w:val="0"/>
          <w:numId w:val="11"/>
        </w:numPr>
      </w:pPr>
      <w:r>
        <w:t>Introduce key applications of deep learning using brief real-world examples</w:t>
      </w:r>
      <w:r w:rsidR="00B108A4">
        <w:t xml:space="preserve"> (only Markdown no code)</w:t>
      </w:r>
      <w:r>
        <w:t>.</w:t>
      </w:r>
    </w:p>
    <w:p w14:paraId="7D9985AB" w14:textId="339612BD" w:rsidR="00B108A4" w:rsidRDefault="00B108A4" w:rsidP="00B108A4">
      <w:r>
        <w:t>Background Mathematics:</w:t>
      </w:r>
    </w:p>
    <w:p w14:paraId="1A1FFD33" w14:textId="5320D093" w:rsidR="00B108A4" w:rsidRDefault="00B108A4" w:rsidP="00E84923">
      <w:pPr>
        <w:pStyle w:val="ListParagraph"/>
        <w:numPr>
          <w:ilvl w:val="0"/>
          <w:numId w:val="11"/>
        </w:numPr>
      </w:pPr>
      <w:r>
        <w:t xml:space="preserve">Include a section of Background Mathematics (use this section notebook as example: </w:t>
      </w:r>
      <w:hyperlink r:id="rId8" w:history="1">
        <w:r w:rsidRPr="00FB0BF7">
          <w:rPr>
            <w:rStyle w:val="Hyperlink"/>
          </w:rPr>
          <w:t>https://github.com/udlbook/udlbook/blob/main/Notebooks/Chap01/1_1_BackgroundMathematics.ipynb</w:t>
        </w:r>
      </w:hyperlink>
      <w:r>
        <w:t>)</w:t>
      </w:r>
    </w:p>
    <w:p w14:paraId="4C6E0431" w14:textId="0497F352" w:rsidR="00B108A4" w:rsidRDefault="00B108A4" w:rsidP="00B108A4">
      <w:r>
        <w:t>Tensors/</w:t>
      </w:r>
      <w:proofErr w:type="spellStart"/>
      <w:r>
        <w:t>PyTorch</w:t>
      </w:r>
      <w:proofErr w:type="spellEnd"/>
      <w:r>
        <w:t xml:space="preserve"> + </w:t>
      </w:r>
      <w:proofErr w:type="spellStart"/>
      <w:r>
        <w:t>DataSet</w:t>
      </w:r>
      <w:proofErr w:type="spellEnd"/>
      <w:r>
        <w:t>:</w:t>
      </w:r>
    </w:p>
    <w:p w14:paraId="31D30DF6" w14:textId="0AECD05E" w:rsidR="00BE55ED" w:rsidRDefault="000808E0" w:rsidP="00E84923">
      <w:pPr>
        <w:pStyle w:val="ListParagraph"/>
        <w:numPr>
          <w:ilvl w:val="0"/>
          <w:numId w:val="11"/>
        </w:numPr>
      </w:pPr>
      <w:r>
        <w:t>Present different types of tensors with well-commented examples (scalar, vector, matrix, 3D tensor).</w:t>
      </w:r>
    </w:p>
    <w:p w14:paraId="58231CB5" w14:textId="2F7684E5" w:rsidR="00E84923" w:rsidRDefault="00E84923" w:rsidP="008E281B">
      <w:pPr>
        <w:pStyle w:val="ListParagraph"/>
        <w:numPr>
          <w:ilvl w:val="0"/>
          <w:numId w:val="11"/>
        </w:numPr>
      </w:pPr>
      <w:r>
        <w:t xml:space="preserve">Include a dedicated section demonstrating basic tensor operations in </w:t>
      </w:r>
      <w:proofErr w:type="spellStart"/>
      <w:r>
        <w:t>PyTorch</w:t>
      </w:r>
      <w:proofErr w:type="spellEnd"/>
      <w:r>
        <w:t>, such as addition, element-wise multiplication, dot product, matrix multiplication, and broadcasting. Use small, interpretable tensors (e.g., vectors of size 2 or 3, 2×2 matrices) to keep examples intuitive. Accompany each operation with a short explanation and printed output.</w:t>
      </w:r>
    </w:p>
    <w:p w14:paraId="5B323218" w14:textId="6137817E" w:rsidR="00E84923" w:rsidRDefault="00E84923" w:rsidP="00E84923">
      <w:pPr>
        <w:pStyle w:val="ListParagraph"/>
        <w:numPr>
          <w:ilvl w:val="0"/>
          <w:numId w:val="11"/>
        </w:numPr>
      </w:pPr>
      <w:r>
        <w:t>Use Markdown, when need it, with LaTeX to explain operations symbolically.</w:t>
      </w:r>
    </w:p>
    <w:p w14:paraId="08CB5ADB" w14:textId="0A51FA1D" w:rsidR="00BE55ED" w:rsidRDefault="00E84923" w:rsidP="00E84923">
      <w:pPr>
        <w:pStyle w:val="ListParagraph"/>
        <w:numPr>
          <w:ilvl w:val="0"/>
          <w:numId w:val="11"/>
        </w:numPr>
      </w:pPr>
      <w:r>
        <w:t>Also, load the Concrete_Data.csv dataset and show how it maps to tensors.</w:t>
      </w:r>
    </w:p>
    <w:p w14:paraId="7C6937C8" w14:textId="722510E3" w:rsidR="00BE55ED" w:rsidRDefault="000808E0" w:rsidP="00E84923">
      <w:pPr>
        <w:pStyle w:val="ListParagraph"/>
        <w:numPr>
          <w:ilvl w:val="0"/>
          <w:numId w:val="11"/>
        </w:numPr>
      </w:pPr>
      <w:r>
        <w:t>Include at least one basic visualization of both inputs and target variables.</w:t>
      </w:r>
    </w:p>
    <w:p w14:paraId="6B8DE4A5" w14:textId="4E5F32C9" w:rsidR="00BE55ED" w:rsidRDefault="000808E0" w:rsidP="00E84923">
      <w:pPr>
        <w:pStyle w:val="ListParagraph"/>
        <w:numPr>
          <w:ilvl w:val="0"/>
          <w:numId w:val="11"/>
        </w:numPr>
      </w:pPr>
      <w:r>
        <w:t>Conclude the notebook with a short conceptual reflection on what features might be most relevant for predicting compressive strength.</w:t>
      </w:r>
    </w:p>
    <w:p w14:paraId="49E974C9" w14:textId="77777777" w:rsidR="00E84923" w:rsidRDefault="00E84923" w:rsidP="00E84923">
      <w:pPr>
        <w:pStyle w:val="ListParagraph"/>
      </w:pPr>
    </w:p>
    <w:p w14:paraId="0CBC7572" w14:textId="77777777" w:rsidR="00880643" w:rsidRDefault="00880643" w:rsidP="00E84923">
      <w:pPr>
        <w:pStyle w:val="ListParagraph"/>
      </w:pPr>
    </w:p>
    <w:p w14:paraId="3D898AD9" w14:textId="77777777" w:rsidR="00BE55ED" w:rsidRDefault="000808E0">
      <w:pPr>
        <w:pStyle w:val="Heading2"/>
      </w:pPr>
      <w:r>
        <w:lastRenderedPageBreak/>
        <w:t>Notebook 2 – Linear Regression and Gradient Descent</w:t>
      </w:r>
    </w:p>
    <w:p w14:paraId="3C362A62" w14:textId="77777777" w:rsidR="00E84923" w:rsidRPr="00E84923" w:rsidRDefault="00E84923" w:rsidP="00E84923"/>
    <w:p w14:paraId="60A078E0" w14:textId="77777777" w:rsidR="00BE55ED" w:rsidRPr="00E84923" w:rsidRDefault="000808E0">
      <w:pPr>
        <w:rPr>
          <w:b/>
          <w:bCs/>
        </w:rPr>
      </w:pPr>
      <w:r w:rsidRPr="00E84923">
        <w:rPr>
          <w:b/>
          <w:bCs/>
        </w:rPr>
        <w:t>Learning Objectives:</w:t>
      </w:r>
    </w:p>
    <w:p w14:paraId="074A259C" w14:textId="194D6A34" w:rsidR="00BE55ED" w:rsidRDefault="000808E0" w:rsidP="00E84923">
      <w:pPr>
        <w:pStyle w:val="ListParagraph"/>
        <w:numPr>
          <w:ilvl w:val="0"/>
          <w:numId w:val="11"/>
        </w:numPr>
      </w:pPr>
      <w:r>
        <w:t>Understand that a neural network with no hidden layers and no activation is a linear model.</w:t>
      </w:r>
    </w:p>
    <w:p w14:paraId="42918B4B" w14:textId="05FEB187" w:rsidR="00BE55ED" w:rsidRDefault="000808E0" w:rsidP="00E84923">
      <w:pPr>
        <w:pStyle w:val="ListParagraph"/>
        <w:numPr>
          <w:ilvl w:val="0"/>
          <w:numId w:val="11"/>
        </w:numPr>
      </w:pPr>
      <w:r>
        <w:t>Implement linear regression from scratch using PyTorch.</w:t>
      </w:r>
    </w:p>
    <w:p w14:paraId="649989DF" w14:textId="7B1255EB" w:rsidR="00BE55ED" w:rsidRDefault="000808E0" w:rsidP="00E84923">
      <w:pPr>
        <w:pStyle w:val="ListParagraph"/>
        <w:numPr>
          <w:ilvl w:val="0"/>
          <w:numId w:val="11"/>
        </w:numPr>
      </w:pPr>
      <w:r>
        <w:t>Define and compute the Mean Squared Error (MSE) loss</w:t>
      </w:r>
      <w:r w:rsidR="00B108A4">
        <w:t xml:space="preserve"> also present other loss functions useful on regression problems. </w:t>
      </w:r>
    </w:p>
    <w:p w14:paraId="714B10BE" w14:textId="73A48F32" w:rsidR="00BE55ED" w:rsidRDefault="000808E0" w:rsidP="00E84923">
      <w:pPr>
        <w:pStyle w:val="ListParagraph"/>
        <w:numPr>
          <w:ilvl w:val="0"/>
          <w:numId w:val="11"/>
        </w:numPr>
      </w:pPr>
      <w:r>
        <w:t>Manually perform gradient descent to train the model.</w:t>
      </w:r>
    </w:p>
    <w:p w14:paraId="67CE35F8" w14:textId="157AE223" w:rsidR="00BE55ED" w:rsidRDefault="000808E0" w:rsidP="00E84923">
      <w:pPr>
        <w:pStyle w:val="ListParagraph"/>
        <w:numPr>
          <w:ilvl w:val="0"/>
          <w:numId w:val="11"/>
        </w:numPr>
      </w:pPr>
      <w:r>
        <w:t>Connect this to the need for deeper networks with activation functions.</w:t>
      </w:r>
    </w:p>
    <w:p w14:paraId="6CF94920" w14:textId="77777777" w:rsidR="00BE55ED" w:rsidRPr="00E84923" w:rsidRDefault="000808E0">
      <w:pPr>
        <w:rPr>
          <w:b/>
          <w:bCs/>
        </w:rPr>
      </w:pPr>
      <w:r w:rsidRPr="00E84923">
        <w:rPr>
          <w:b/>
          <w:bCs/>
        </w:rPr>
        <w:t>Developer Instructions:</w:t>
      </w:r>
    </w:p>
    <w:p w14:paraId="1C35166E" w14:textId="771E7F99" w:rsidR="00B108A4" w:rsidRPr="00B108A4" w:rsidRDefault="00B108A4" w:rsidP="00B108A4">
      <w:pPr>
        <w:pStyle w:val="ListParagraph"/>
        <w:numPr>
          <w:ilvl w:val="0"/>
          <w:numId w:val="11"/>
        </w:numPr>
      </w:pPr>
      <w:r w:rsidRPr="00B108A4">
        <w:t>Use one or two features from the dataset for simplicity.</w:t>
      </w:r>
    </w:p>
    <w:p w14:paraId="3BAA2D92" w14:textId="3B3F93D3" w:rsidR="00B108A4" w:rsidRPr="00B108A4" w:rsidRDefault="00B108A4" w:rsidP="00B108A4">
      <w:pPr>
        <w:pStyle w:val="ListParagraph"/>
        <w:numPr>
          <w:ilvl w:val="0"/>
          <w:numId w:val="11"/>
        </w:numPr>
      </w:pPr>
      <w:r w:rsidRPr="00B108A4">
        <w:t>Introduce the concept of training and test sets, explaining their purpose in model evaluation and generalization.</w:t>
      </w:r>
    </w:p>
    <w:p w14:paraId="0AA2FB28" w14:textId="1116D2FB" w:rsidR="00B108A4" w:rsidRDefault="00B108A4" w:rsidP="00B108A4">
      <w:pPr>
        <w:pStyle w:val="ListParagraph"/>
        <w:numPr>
          <w:ilvl w:val="0"/>
          <w:numId w:val="11"/>
        </w:numPr>
      </w:pPr>
      <w:r w:rsidRPr="00B108A4">
        <w:t xml:space="preserve">Split the dataset into training and test sets (e.g., 80% train, 20% test) using </w:t>
      </w:r>
      <w:proofErr w:type="spellStart"/>
      <w:r w:rsidRPr="00B108A4">
        <w:t>PyTorch</w:t>
      </w:r>
      <w:proofErr w:type="spellEnd"/>
      <w:r w:rsidRPr="00B108A4">
        <w:t xml:space="preserve"> or NumPy indexing.</w:t>
      </w:r>
    </w:p>
    <w:p w14:paraId="0FFD814D" w14:textId="77777777" w:rsidR="00B108A4" w:rsidRDefault="00B108A4" w:rsidP="00B108A4">
      <w:pPr>
        <w:pStyle w:val="ListParagraph"/>
        <w:numPr>
          <w:ilvl w:val="0"/>
          <w:numId w:val="11"/>
        </w:numPr>
      </w:pPr>
      <w:r>
        <w:t xml:space="preserve">Introduce and explain the concept of </w:t>
      </w:r>
      <w:r w:rsidRPr="00B108A4">
        <w:rPr>
          <w:b/>
          <w:bCs/>
        </w:rPr>
        <w:t>gradient descent</w:t>
      </w:r>
      <w:r>
        <w:t>, including:</w:t>
      </w:r>
    </w:p>
    <w:p w14:paraId="0B562039" w14:textId="77777777" w:rsidR="00B108A4" w:rsidRDefault="00B108A4" w:rsidP="00B108A4">
      <w:pPr>
        <w:pStyle w:val="ListParagraph"/>
        <w:numPr>
          <w:ilvl w:val="1"/>
          <w:numId w:val="11"/>
        </w:numPr>
      </w:pPr>
      <w:r>
        <w:t>The purpose of gradient-based optimization</w:t>
      </w:r>
    </w:p>
    <w:p w14:paraId="021ED57F" w14:textId="77777777" w:rsidR="00B108A4" w:rsidRDefault="00B108A4" w:rsidP="00B108A4">
      <w:pPr>
        <w:pStyle w:val="ListParagraph"/>
        <w:numPr>
          <w:ilvl w:val="1"/>
          <w:numId w:val="11"/>
        </w:numPr>
      </w:pPr>
      <w:r>
        <w:t>The update rules for weights and bias</w:t>
      </w:r>
    </w:p>
    <w:p w14:paraId="74BCB176" w14:textId="72B9F340" w:rsidR="00B108A4" w:rsidRPr="00B108A4" w:rsidRDefault="00B108A4" w:rsidP="00B108A4">
      <w:pPr>
        <w:pStyle w:val="ListParagraph"/>
        <w:numPr>
          <w:ilvl w:val="1"/>
          <w:numId w:val="11"/>
        </w:numPr>
      </w:pPr>
      <w:r>
        <w:t>The role of the learning rate</w:t>
      </w:r>
    </w:p>
    <w:p w14:paraId="2989DB17" w14:textId="33A8AC0B" w:rsidR="00B108A4" w:rsidRPr="00B108A4" w:rsidRDefault="00B108A4" w:rsidP="00B108A4">
      <w:pPr>
        <w:pStyle w:val="ListParagraph"/>
        <w:numPr>
          <w:ilvl w:val="0"/>
          <w:numId w:val="11"/>
        </w:numPr>
      </w:pPr>
      <w:r w:rsidRPr="00B108A4">
        <w:t xml:space="preserve">Manually initialize weights and bias as </w:t>
      </w:r>
      <w:proofErr w:type="spellStart"/>
      <w:r w:rsidRPr="00B108A4">
        <w:t>PyTorch</w:t>
      </w:r>
      <w:proofErr w:type="spellEnd"/>
      <w:r w:rsidRPr="00B108A4">
        <w:t xml:space="preserve"> tensors with </w:t>
      </w:r>
      <w:proofErr w:type="spellStart"/>
      <w:r w:rsidRPr="00B108A4">
        <w:rPr>
          <w:highlight w:val="yellow"/>
        </w:rPr>
        <w:t>requires_grad</w:t>
      </w:r>
      <w:proofErr w:type="spellEnd"/>
      <w:r w:rsidRPr="00B108A4">
        <w:rPr>
          <w:highlight w:val="yellow"/>
        </w:rPr>
        <w:t>=True</w:t>
      </w:r>
      <w:r w:rsidRPr="00B108A4">
        <w:t>.</w:t>
      </w:r>
    </w:p>
    <w:p w14:paraId="28A6C59E" w14:textId="082058D2" w:rsidR="00B108A4" w:rsidRPr="00B108A4" w:rsidRDefault="00B108A4" w:rsidP="00B108A4">
      <w:pPr>
        <w:pStyle w:val="ListParagraph"/>
        <w:numPr>
          <w:ilvl w:val="0"/>
          <w:numId w:val="11"/>
        </w:numPr>
      </w:pPr>
      <w:r w:rsidRPr="00B108A4">
        <w:t xml:space="preserve">Define a </w:t>
      </w:r>
      <w:r w:rsidRPr="00B108A4">
        <w:rPr>
          <w:highlight w:val="yellow"/>
        </w:rPr>
        <w:t>predict(X)</w:t>
      </w:r>
      <w:r w:rsidRPr="00B108A4">
        <w:t xml:space="preserve"> function that computes </w:t>
      </w:r>
      <w:r w:rsidRPr="00B108A4">
        <w:rPr>
          <w:highlight w:val="yellow"/>
        </w:rPr>
        <w:t>y=</w:t>
      </w:r>
      <w:proofErr w:type="spellStart"/>
      <w:r w:rsidRPr="00B108A4">
        <w:rPr>
          <w:highlight w:val="yellow"/>
        </w:rPr>
        <w:t>X⋅W+b</w:t>
      </w:r>
      <w:proofErr w:type="spellEnd"/>
    </w:p>
    <w:p w14:paraId="20F80415" w14:textId="004BB734" w:rsidR="00B108A4" w:rsidRPr="00B108A4" w:rsidRDefault="00B108A4" w:rsidP="00B108A4">
      <w:pPr>
        <w:pStyle w:val="ListParagraph"/>
        <w:numPr>
          <w:ilvl w:val="0"/>
          <w:numId w:val="11"/>
        </w:numPr>
      </w:pPr>
      <w:r w:rsidRPr="00B108A4">
        <w:t xml:space="preserve">Implement the </w:t>
      </w:r>
      <w:r w:rsidRPr="00B108A4">
        <w:rPr>
          <w:highlight w:val="yellow"/>
        </w:rPr>
        <w:t>Mean Squared Error (MSE)</w:t>
      </w:r>
      <w:r w:rsidRPr="00B108A4">
        <w:t xml:space="preserve"> as a separate function.</w:t>
      </w:r>
    </w:p>
    <w:p w14:paraId="65C1709E" w14:textId="67669FCA" w:rsidR="00B108A4" w:rsidRPr="00B108A4" w:rsidRDefault="00B108A4" w:rsidP="00B108A4">
      <w:pPr>
        <w:pStyle w:val="ListParagraph"/>
        <w:numPr>
          <w:ilvl w:val="0"/>
          <w:numId w:val="11"/>
        </w:numPr>
      </w:pPr>
      <w:r w:rsidRPr="00B108A4">
        <w:t>Train the model on the training set using a gradient descent loop: forward pass, loss computation</w:t>
      </w:r>
      <w:r>
        <w:t xml:space="preserve"> </w:t>
      </w:r>
      <w:r w:rsidRPr="00B108A4">
        <w:rPr>
          <w:highlight w:val="yellow"/>
        </w:rPr>
        <w:t>.backward(</w:t>
      </w:r>
      <w:r>
        <w:rPr>
          <w:highlight w:val="yellow"/>
        </w:rPr>
        <w:t xml:space="preserve"> </w:t>
      </w:r>
      <w:r w:rsidRPr="00B108A4">
        <w:rPr>
          <w:highlight w:val="yellow"/>
        </w:rPr>
        <w:t>),</w:t>
      </w:r>
      <w:r w:rsidRPr="00B108A4">
        <w:t xml:space="preserve"> and parameter update with </w:t>
      </w:r>
      <w:proofErr w:type="spellStart"/>
      <w:r w:rsidRPr="00B108A4">
        <w:rPr>
          <w:highlight w:val="yellow"/>
        </w:rPr>
        <w:t>torch.no_grad</w:t>
      </w:r>
      <w:proofErr w:type="spellEnd"/>
      <w:r w:rsidRPr="00B108A4">
        <w:rPr>
          <w:highlight w:val="yellow"/>
        </w:rPr>
        <w:t>(</w:t>
      </w:r>
      <w:r>
        <w:rPr>
          <w:highlight w:val="yellow"/>
        </w:rPr>
        <w:t xml:space="preserve"> </w:t>
      </w:r>
      <w:r w:rsidRPr="00B108A4">
        <w:rPr>
          <w:highlight w:val="yellow"/>
        </w:rPr>
        <w:t>).</w:t>
      </w:r>
    </w:p>
    <w:p w14:paraId="490A592E" w14:textId="2697BF48" w:rsidR="00B108A4" w:rsidRPr="00B108A4" w:rsidRDefault="00B108A4" w:rsidP="00B108A4">
      <w:pPr>
        <w:pStyle w:val="ListParagraph"/>
        <w:numPr>
          <w:ilvl w:val="0"/>
          <w:numId w:val="11"/>
        </w:numPr>
      </w:pPr>
      <w:r w:rsidRPr="00B108A4">
        <w:t>After training, compute and compare the MSE on both the training and test sets to illustrate model generalization and the potential for underfitting or overfitting.</w:t>
      </w:r>
    </w:p>
    <w:p w14:paraId="2D0C1640" w14:textId="2691F038" w:rsidR="00B108A4" w:rsidRPr="00B108A4" w:rsidRDefault="00B108A4" w:rsidP="00B108A4">
      <w:pPr>
        <w:pStyle w:val="ListParagraph"/>
        <w:numPr>
          <w:ilvl w:val="0"/>
          <w:numId w:val="11"/>
        </w:numPr>
      </w:pPr>
      <w:r w:rsidRPr="00B108A4">
        <w:t>Plot the training loss over time using matplotlib.</w:t>
      </w:r>
    </w:p>
    <w:p w14:paraId="43BE553D" w14:textId="47B95DA0" w:rsidR="00B108A4" w:rsidRPr="00B108A4" w:rsidRDefault="00B108A4" w:rsidP="00B108A4">
      <w:pPr>
        <w:pStyle w:val="ListParagraph"/>
        <w:numPr>
          <w:ilvl w:val="0"/>
          <w:numId w:val="11"/>
        </w:numPr>
      </w:pPr>
      <w:r w:rsidRPr="00B108A4">
        <w:t>End with a short theory section discussing the limitations of linear models and introducing the motivation for using activation functions and hidden layers in the next notebook.</w:t>
      </w:r>
    </w:p>
    <w:p w14:paraId="60412CF0" w14:textId="77777777" w:rsidR="00B108A4" w:rsidRDefault="00B108A4" w:rsidP="00B108A4">
      <w:pPr>
        <w:pStyle w:val="ListParagraph"/>
      </w:pPr>
    </w:p>
    <w:p w14:paraId="7ED7DBEB" w14:textId="0FA13FF4" w:rsidR="00BE55ED" w:rsidRDefault="000808E0">
      <w:pPr>
        <w:pStyle w:val="Heading2"/>
      </w:pPr>
      <w:r>
        <w:t>Notebook 3 – Non-Linearity and Activation Functions</w:t>
      </w:r>
    </w:p>
    <w:p w14:paraId="49698AFC" w14:textId="77777777" w:rsidR="00E84923" w:rsidRPr="00E84923" w:rsidRDefault="00E84923" w:rsidP="00E84923"/>
    <w:p w14:paraId="3A1CD137" w14:textId="77777777" w:rsidR="00BE55ED" w:rsidRPr="00E84923" w:rsidRDefault="000808E0">
      <w:pPr>
        <w:rPr>
          <w:b/>
          <w:bCs/>
        </w:rPr>
      </w:pPr>
      <w:r w:rsidRPr="00E84923">
        <w:rPr>
          <w:b/>
          <w:bCs/>
        </w:rPr>
        <w:t>Learning Objectives:</w:t>
      </w:r>
    </w:p>
    <w:p w14:paraId="7E92F4C8" w14:textId="18292578" w:rsidR="00BE55ED" w:rsidRDefault="000808E0" w:rsidP="00E84923">
      <w:pPr>
        <w:pStyle w:val="ListParagraph"/>
        <w:numPr>
          <w:ilvl w:val="0"/>
          <w:numId w:val="11"/>
        </w:numPr>
      </w:pPr>
      <w:r>
        <w:t>Understand the limitation of linear models: they cannot capture non-linear patterns.</w:t>
      </w:r>
    </w:p>
    <w:p w14:paraId="66C599A2" w14:textId="6853CBBB" w:rsidR="00BE55ED" w:rsidRDefault="000808E0" w:rsidP="00E84923">
      <w:pPr>
        <w:pStyle w:val="ListParagraph"/>
        <w:numPr>
          <w:ilvl w:val="0"/>
          <w:numId w:val="11"/>
        </w:numPr>
      </w:pPr>
      <w:r>
        <w:t>Learn how activation functions introduce non-linearity into neural networks.</w:t>
      </w:r>
    </w:p>
    <w:p w14:paraId="45A3DB28" w14:textId="71FED1A7" w:rsidR="00BE55ED" w:rsidRDefault="000808E0" w:rsidP="00E84923">
      <w:pPr>
        <w:pStyle w:val="ListParagraph"/>
        <w:numPr>
          <w:ilvl w:val="0"/>
          <w:numId w:val="11"/>
        </w:numPr>
      </w:pPr>
      <w:r>
        <w:t>Implement simple neural networks with and without activation functions.</w:t>
      </w:r>
    </w:p>
    <w:p w14:paraId="3A1B584F" w14:textId="2799C7D7" w:rsidR="00BE55ED" w:rsidRDefault="000808E0" w:rsidP="00E84923">
      <w:pPr>
        <w:pStyle w:val="ListParagraph"/>
        <w:numPr>
          <w:ilvl w:val="0"/>
          <w:numId w:val="11"/>
        </w:numPr>
      </w:pPr>
      <w:r>
        <w:lastRenderedPageBreak/>
        <w:t>Visualize and compare model performance on linearly vs. non-linearly separable data.</w:t>
      </w:r>
    </w:p>
    <w:p w14:paraId="4617B32E" w14:textId="650B90A9" w:rsidR="00BE55ED" w:rsidRDefault="000808E0" w:rsidP="00E84923">
      <w:pPr>
        <w:pStyle w:val="ListParagraph"/>
        <w:numPr>
          <w:ilvl w:val="0"/>
          <w:numId w:val="11"/>
        </w:numPr>
      </w:pPr>
      <w:r>
        <w:t>Develop intuition for the role of functions like ReLU, Sigmoid, and Tanh.</w:t>
      </w:r>
    </w:p>
    <w:p w14:paraId="59D2FB87" w14:textId="77777777" w:rsidR="00E84923" w:rsidRDefault="00E84923"/>
    <w:p w14:paraId="354EF441" w14:textId="77777777" w:rsidR="00983DCB" w:rsidRDefault="00983DCB"/>
    <w:p w14:paraId="1641B571" w14:textId="6C0368A9" w:rsidR="00BE55ED" w:rsidRPr="00E84923" w:rsidRDefault="000808E0">
      <w:pPr>
        <w:rPr>
          <w:b/>
          <w:bCs/>
        </w:rPr>
      </w:pPr>
      <w:r w:rsidRPr="00E84923">
        <w:rPr>
          <w:b/>
          <w:bCs/>
        </w:rPr>
        <w:t>Developer Instructions:</w:t>
      </w:r>
    </w:p>
    <w:p w14:paraId="58881F98" w14:textId="2B8575CF" w:rsidR="00B85ABD" w:rsidRPr="00B85ABD" w:rsidRDefault="00B85ABD" w:rsidP="00B85ABD">
      <w:pPr>
        <w:pStyle w:val="ListParagraph"/>
        <w:numPr>
          <w:ilvl w:val="0"/>
          <w:numId w:val="11"/>
        </w:numPr>
      </w:pPr>
      <w:r w:rsidRPr="00B85ABD">
        <w:t>Begin with a recap of linear models and what they can and cannot represent (e.g., only linear relationships).</w:t>
      </w:r>
    </w:p>
    <w:p w14:paraId="7930E627" w14:textId="20276883" w:rsidR="00B85ABD" w:rsidRPr="00B85ABD" w:rsidRDefault="00B85ABD" w:rsidP="00B85ABD">
      <w:pPr>
        <w:pStyle w:val="ListParagraph"/>
        <w:numPr>
          <w:ilvl w:val="0"/>
          <w:numId w:val="11"/>
        </w:numPr>
      </w:pPr>
      <w:r w:rsidRPr="00B85ABD">
        <w:t>Introduce a small synthetic or simplified real example (1D or 2D) where a non-linear relationship is visually evident and cannot be captured by a linear model (e.g., polynomial curve or XOR).</w:t>
      </w:r>
    </w:p>
    <w:p w14:paraId="63FA6180" w14:textId="0AD52BD1" w:rsidR="00B85ABD" w:rsidRPr="00B85ABD" w:rsidRDefault="00B85ABD" w:rsidP="00B85ABD">
      <w:pPr>
        <w:pStyle w:val="ListParagraph"/>
        <w:numPr>
          <w:ilvl w:val="0"/>
          <w:numId w:val="11"/>
        </w:numPr>
      </w:pPr>
      <w:r w:rsidRPr="00B85ABD">
        <w:t>Explain why stacking linear layers without activation functions does not solve this issue (remains linear).</w:t>
      </w:r>
    </w:p>
    <w:p w14:paraId="177B44BE" w14:textId="4D5644C3" w:rsidR="00B85ABD" w:rsidRPr="00B85ABD" w:rsidRDefault="00B85ABD" w:rsidP="00B85ABD">
      <w:pPr>
        <w:pStyle w:val="ListParagraph"/>
        <w:numPr>
          <w:ilvl w:val="0"/>
          <w:numId w:val="11"/>
        </w:numPr>
      </w:pPr>
      <w:r w:rsidRPr="00B85ABD">
        <w:t>Introduce the concept of activation functions and explain their role in adding non-linearity:</w:t>
      </w:r>
    </w:p>
    <w:p w14:paraId="6F08ED4F" w14:textId="77777777" w:rsidR="00B85ABD" w:rsidRPr="00B85ABD" w:rsidRDefault="00B85ABD" w:rsidP="00B85ABD">
      <w:pPr>
        <w:pStyle w:val="ListParagraph"/>
        <w:numPr>
          <w:ilvl w:val="1"/>
          <w:numId w:val="11"/>
        </w:numPr>
      </w:pPr>
      <w:r w:rsidRPr="00B85ABD">
        <w:t xml:space="preserve">Provide theoretical definitions and LaTeX-rendered formulas for </w:t>
      </w:r>
      <w:proofErr w:type="spellStart"/>
      <w:r w:rsidRPr="00B85ABD">
        <w:t>ReLU</w:t>
      </w:r>
      <w:proofErr w:type="spellEnd"/>
      <w:r w:rsidRPr="00B85ABD">
        <w:t>, Sigmoid, and Tanh.</w:t>
      </w:r>
    </w:p>
    <w:p w14:paraId="4484EA0F" w14:textId="77777777" w:rsidR="00B85ABD" w:rsidRDefault="00B85ABD" w:rsidP="00B85ABD">
      <w:pPr>
        <w:pStyle w:val="ListParagraph"/>
        <w:numPr>
          <w:ilvl w:val="1"/>
          <w:numId w:val="11"/>
        </w:numPr>
      </w:pPr>
      <w:r w:rsidRPr="00B85ABD">
        <w:t>Include simple plots showing the shape and behavior of each activation function.</w:t>
      </w:r>
    </w:p>
    <w:p w14:paraId="5DA9155E" w14:textId="58156D27" w:rsidR="00B85ABD" w:rsidRPr="00B85ABD" w:rsidRDefault="00B85ABD" w:rsidP="007A4233">
      <w:pPr>
        <w:pStyle w:val="ListParagraph"/>
        <w:numPr>
          <w:ilvl w:val="1"/>
          <w:numId w:val="11"/>
        </w:numPr>
      </w:pPr>
      <w:r>
        <w:t xml:space="preserve">Use this notebook as a reference: </w:t>
      </w:r>
      <w:hyperlink r:id="rId9" w:history="1">
        <w:r w:rsidRPr="00FB0BF7">
          <w:rPr>
            <w:rStyle w:val="Hyperlink"/>
          </w:rPr>
          <w:t>https://github.com/udlbook/udlbook/blob/main/Notebooks/Chap03/3_4_Activation_Functions.ipynb</w:t>
        </w:r>
      </w:hyperlink>
    </w:p>
    <w:p w14:paraId="3A140CC1" w14:textId="72F43CC4" w:rsidR="00B85ABD" w:rsidRPr="00B85ABD" w:rsidRDefault="00B85ABD" w:rsidP="00B85ABD">
      <w:pPr>
        <w:pStyle w:val="ListParagraph"/>
        <w:numPr>
          <w:ilvl w:val="0"/>
          <w:numId w:val="11"/>
        </w:numPr>
      </w:pPr>
      <w:r w:rsidRPr="00B85ABD">
        <w:t>Define and implement a simple neural network with a single hidden layer:</w:t>
      </w:r>
    </w:p>
    <w:p w14:paraId="2E3A10A5" w14:textId="77777777" w:rsidR="00B85ABD" w:rsidRPr="00B85ABD" w:rsidRDefault="00B85ABD" w:rsidP="00B85ABD">
      <w:pPr>
        <w:pStyle w:val="ListParagraph"/>
        <w:numPr>
          <w:ilvl w:val="1"/>
          <w:numId w:val="11"/>
        </w:numPr>
      </w:pPr>
      <w:r w:rsidRPr="00B85ABD">
        <w:t>Use manual layer composition: Linear → Activation → Linear (not Sequential or Module)</w:t>
      </w:r>
    </w:p>
    <w:p w14:paraId="049D5D31" w14:textId="77777777" w:rsidR="00B85ABD" w:rsidRPr="00B85ABD" w:rsidRDefault="00B85ABD" w:rsidP="00B85ABD">
      <w:pPr>
        <w:pStyle w:val="ListParagraph"/>
        <w:numPr>
          <w:ilvl w:val="1"/>
          <w:numId w:val="11"/>
        </w:numPr>
      </w:pPr>
      <w:r w:rsidRPr="00B85ABD">
        <w:t>The model architecture should be shallow, typically:</w:t>
      </w:r>
    </w:p>
    <w:p w14:paraId="240CCCB6" w14:textId="77777777" w:rsidR="00B85ABD" w:rsidRPr="00B85ABD" w:rsidRDefault="00B85ABD" w:rsidP="00B85ABD">
      <w:pPr>
        <w:pStyle w:val="ListParagraph"/>
        <w:numPr>
          <w:ilvl w:val="2"/>
          <w:numId w:val="11"/>
        </w:numPr>
      </w:pPr>
      <w:r w:rsidRPr="00B85ABD">
        <w:t>y^=W2⋅f(W1⋅X+b1)+b2\hat{y} = W_2 \</w:t>
      </w:r>
      <w:proofErr w:type="spellStart"/>
      <w:r w:rsidRPr="00B85ABD">
        <w:t>cdot</w:t>
      </w:r>
      <w:proofErr w:type="spellEnd"/>
      <w:r w:rsidRPr="00B85ABD">
        <w:t xml:space="preserve"> f(W_1 \</w:t>
      </w:r>
      <w:proofErr w:type="spellStart"/>
      <w:r w:rsidRPr="00B85ABD">
        <w:t>cdot</w:t>
      </w:r>
      <w:proofErr w:type="spellEnd"/>
      <w:r w:rsidRPr="00B85ABD">
        <w:t xml:space="preserve"> X + b_1) + b_2y^​=W2​⋅f(W1​⋅X+b1​)+b2​ </w:t>
      </w:r>
    </w:p>
    <w:p w14:paraId="1A162688" w14:textId="77777777" w:rsidR="00B85ABD" w:rsidRPr="00B85ABD" w:rsidRDefault="00B85ABD" w:rsidP="00B85ABD">
      <w:pPr>
        <w:pStyle w:val="ListParagraph"/>
        <w:numPr>
          <w:ilvl w:val="1"/>
          <w:numId w:val="11"/>
        </w:numPr>
      </w:pPr>
      <w:r w:rsidRPr="00B85ABD">
        <w:t>This is not a general-purpose MLP yet, but a minimal working example to demonstrate the effect of non-linearity.</w:t>
      </w:r>
    </w:p>
    <w:p w14:paraId="5ED0DCA9" w14:textId="33C456CD" w:rsidR="00B85ABD" w:rsidRPr="00B85ABD" w:rsidRDefault="00B85ABD" w:rsidP="00B85ABD">
      <w:pPr>
        <w:pStyle w:val="ListParagraph"/>
        <w:numPr>
          <w:ilvl w:val="0"/>
          <w:numId w:val="11"/>
        </w:numPr>
      </w:pPr>
      <w:r w:rsidRPr="00B85ABD">
        <w:t>Compare two models on the same dataset:</w:t>
      </w:r>
    </w:p>
    <w:p w14:paraId="0DAE3483" w14:textId="77777777" w:rsidR="00B85ABD" w:rsidRPr="00B85ABD" w:rsidRDefault="00B85ABD" w:rsidP="00B85ABD">
      <w:pPr>
        <w:pStyle w:val="ListParagraph"/>
        <w:numPr>
          <w:ilvl w:val="1"/>
          <w:numId w:val="11"/>
        </w:numPr>
      </w:pPr>
      <w:r w:rsidRPr="00B85ABD">
        <w:t>One without activation (Linear → Linear)</w:t>
      </w:r>
    </w:p>
    <w:p w14:paraId="6F213564" w14:textId="77777777" w:rsidR="00B85ABD" w:rsidRPr="00B85ABD" w:rsidRDefault="00B85ABD" w:rsidP="00B85ABD">
      <w:pPr>
        <w:pStyle w:val="ListParagraph"/>
        <w:numPr>
          <w:ilvl w:val="1"/>
          <w:numId w:val="11"/>
        </w:numPr>
      </w:pPr>
      <w:r w:rsidRPr="00B85ABD">
        <w:t xml:space="preserve">One with activation (Linear → </w:t>
      </w:r>
      <w:proofErr w:type="spellStart"/>
      <w:r w:rsidRPr="00B85ABD">
        <w:t>ReLU</w:t>
      </w:r>
      <w:proofErr w:type="spellEnd"/>
      <w:r w:rsidRPr="00B85ABD">
        <w:t xml:space="preserve"> → Linear)</w:t>
      </w:r>
    </w:p>
    <w:p w14:paraId="680A392F" w14:textId="401C3194" w:rsidR="00B85ABD" w:rsidRPr="00B85ABD" w:rsidRDefault="00B85ABD" w:rsidP="00B85ABD">
      <w:pPr>
        <w:pStyle w:val="ListParagraph"/>
        <w:numPr>
          <w:ilvl w:val="0"/>
          <w:numId w:val="11"/>
        </w:numPr>
      </w:pPr>
      <w:r w:rsidRPr="00B85ABD">
        <w:t>Train both models and plot:</w:t>
      </w:r>
    </w:p>
    <w:p w14:paraId="6B40A3A7" w14:textId="77777777" w:rsidR="00B85ABD" w:rsidRPr="00B85ABD" w:rsidRDefault="00B85ABD" w:rsidP="00B85ABD">
      <w:pPr>
        <w:pStyle w:val="ListParagraph"/>
        <w:numPr>
          <w:ilvl w:val="1"/>
          <w:numId w:val="11"/>
        </w:numPr>
      </w:pPr>
      <w:r w:rsidRPr="00B85ABD">
        <w:t>Training loss over epochs</w:t>
      </w:r>
    </w:p>
    <w:p w14:paraId="29D326DE" w14:textId="77777777" w:rsidR="00B85ABD" w:rsidRPr="00B85ABD" w:rsidRDefault="00B85ABD" w:rsidP="00B85ABD">
      <w:pPr>
        <w:pStyle w:val="ListParagraph"/>
        <w:numPr>
          <w:ilvl w:val="1"/>
          <w:numId w:val="11"/>
        </w:numPr>
      </w:pPr>
      <w:r w:rsidRPr="00B85ABD">
        <w:t>Prediction curves or scatter plots (depending on the problem)</w:t>
      </w:r>
    </w:p>
    <w:p w14:paraId="2486ED63" w14:textId="2D3E251F" w:rsidR="00B85ABD" w:rsidRPr="00B85ABD" w:rsidRDefault="00B85ABD" w:rsidP="00B85ABD">
      <w:pPr>
        <w:pStyle w:val="ListParagraph"/>
        <w:numPr>
          <w:ilvl w:val="0"/>
          <w:numId w:val="11"/>
        </w:numPr>
      </w:pPr>
      <w:r w:rsidRPr="00B85ABD">
        <w:rPr>
          <w:u w:val="single"/>
        </w:rPr>
        <w:t>Emphasize the difference in performance and explain why non-linearity helps</w:t>
      </w:r>
      <w:r w:rsidRPr="00B85ABD">
        <w:t>.</w:t>
      </w:r>
    </w:p>
    <w:p w14:paraId="674DC787" w14:textId="0779CCF6" w:rsidR="00B85ABD" w:rsidRPr="00B85ABD" w:rsidRDefault="00B85ABD" w:rsidP="00B85ABD">
      <w:pPr>
        <w:pStyle w:val="ListParagraph"/>
        <w:numPr>
          <w:ilvl w:val="0"/>
          <w:numId w:val="11"/>
        </w:numPr>
      </w:pPr>
      <w:r w:rsidRPr="00B85ABD">
        <w:t>Conclude with a theoretical summary explaining:</w:t>
      </w:r>
    </w:p>
    <w:p w14:paraId="2DEC7AB5" w14:textId="77777777" w:rsidR="00B85ABD" w:rsidRPr="00B85ABD" w:rsidRDefault="00B85ABD" w:rsidP="00B85ABD">
      <w:pPr>
        <w:pStyle w:val="ListParagraph"/>
        <w:numPr>
          <w:ilvl w:val="1"/>
          <w:numId w:val="11"/>
        </w:numPr>
      </w:pPr>
      <w:r w:rsidRPr="00B85ABD">
        <w:t>The limits of purely linear stacks</w:t>
      </w:r>
    </w:p>
    <w:p w14:paraId="642C4479" w14:textId="77777777" w:rsidR="00B85ABD" w:rsidRPr="00B85ABD" w:rsidRDefault="00B85ABD" w:rsidP="00B85ABD">
      <w:pPr>
        <w:pStyle w:val="ListParagraph"/>
        <w:numPr>
          <w:ilvl w:val="1"/>
          <w:numId w:val="11"/>
        </w:numPr>
      </w:pPr>
      <w:r w:rsidRPr="00B85ABD">
        <w:t>Why deep networks require activation functions</w:t>
      </w:r>
    </w:p>
    <w:p w14:paraId="114BC42E" w14:textId="77777777" w:rsidR="00B85ABD" w:rsidRPr="00B85ABD" w:rsidRDefault="00B85ABD" w:rsidP="00B85ABD">
      <w:pPr>
        <w:pStyle w:val="ListParagraph"/>
        <w:numPr>
          <w:ilvl w:val="1"/>
          <w:numId w:val="11"/>
        </w:numPr>
      </w:pPr>
      <w:r w:rsidRPr="00B85ABD">
        <w:lastRenderedPageBreak/>
        <w:t xml:space="preserve">How this prepares us to build Multi-Layer </w:t>
      </w:r>
      <w:proofErr w:type="spellStart"/>
      <w:r w:rsidRPr="00B85ABD">
        <w:t>Perceptrons</w:t>
      </w:r>
      <w:proofErr w:type="spellEnd"/>
      <w:r w:rsidRPr="00B85ABD">
        <w:t xml:space="preserve"> (MLPs) in Notebook 4</w:t>
      </w:r>
    </w:p>
    <w:p w14:paraId="30F41336" w14:textId="4EE2BBFB" w:rsidR="00B85ABD" w:rsidRDefault="00B85ABD" w:rsidP="00B85ABD"/>
    <w:p w14:paraId="51B062C7" w14:textId="77777777" w:rsidR="00983DCB" w:rsidRDefault="00983DCB" w:rsidP="00B85ABD"/>
    <w:p w14:paraId="489DFBC6" w14:textId="77777777" w:rsidR="00983DCB" w:rsidRDefault="00983DCB" w:rsidP="00B85ABD"/>
    <w:p w14:paraId="57E3593E" w14:textId="77777777" w:rsidR="00BE55ED" w:rsidRDefault="000808E0">
      <w:pPr>
        <w:pStyle w:val="Heading2"/>
      </w:pPr>
      <w:r>
        <w:t>Notebook 4 – From a Neuron to a Network (MLP)</w:t>
      </w:r>
    </w:p>
    <w:p w14:paraId="19188B67" w14:textId="77777777" w:rsidR="00E84923" w:rsidRDefault="00E84923"/>
    <w:p w14:paraId="47E38174" w14:textId="4556416B" w:rsidR="00BE55ED" w:rsidRPr="00E84923" w:rsidRDefault="000808E0">
      <w:pPr>
        <w:rPr>
          <w:b/>
          <w:bCs/>
        </w:rPr>
      </w:pPr>
      <w:r w:rsidRPr="00E84923">
        <w:rPr>
          <w:b/>
          <w:bCs/>
        </w:rPr>
        <w:t>Learning Objectives:</w:t>
      </w:r>
    </w:p>
    <w:p w14:paraId="7DEA287D" w14:textId="2E3B8BE9" w:rsidR="00BE55ED" w:rsidRDefault="000808E0" w:rsidP="00E84923">
      <w:pPr>
        <w:pStyle w:val="ListParagraph"/>
        <w:numPr>
          <w:ilvl w:val="0"/>
          <w:numId w:val="11"/>
        </w:numPr>
      </w:pPr>
      <w:r>
        <w:t>Understand how a neural network is built from stacked linear transformations and activation functions.</w:t>
      </w:r>
    </w:p>
    <w:p w14:paraId="1B202C16" w14:textId="080C29F6" w:rsidR="00BE55ED" w:rsidRDefault="000808E0" w:rsidP="00E84923">
      <w:pPr>
        <w:pStyle w:val="ListParagraph"/>
        <w:numPr>
          <w:ilvl w:val="0"/>
          <w:numId w:val="11"/>
        </w:numPr>
      </w:pPr>
      <w:r>
        <w:t xml:space="preserve">Learn how to implement a Multi-Layer Perceptron (MLP) using </w:t>
      </w:r>
      <w:r w:rsidRPr="00E84923">
        <w:rPr>
          <w:highlight w:val="yellow"/>
        </w:rPr>
        <w:t>nn.Module</w:t>
      </w:r>
      <w:r>
        <w:t xml:space="preserve"> or </w:t>
      </w:r>
      <w:r w:rsidRPr="00E84923">
        <w:rPr>
          <w:highlight w:val="yellow"/>
        </w:rPr>
        <w:t>nn.Sequential</w:t>
      </w:r>
      <w:r>
        <w:t>.</w:t>
      </w:r>
    </w:p>
    <w:p w14:paraId="3C481864" w14:textId="24F6CA97" w:rsidR="00BE55ED" w:rsidRDefault="000808E0" w:rsidP="00E84923">
      <w:pPr>
        <w:pStyle w:val="ListParagraph"/>
        <w:numPr>
          <w:ilvl w:val="0"/>
          <w:numId w:val="11"/>
        </w:numPr>
      </w:pPr>
      <w:r>
        <w:t xml:space="preserve">Train a model using </w:t>
      </w:r>
      <w:r w:rsidRPr="00E84923">
        <w:rPr>
          <w:highlight w:val="yellow"/>
        </w:rPr>
        <w:t>torch.optim</w:t>
      </w:r>
      <w:r>
        <w:t xml:space="preserve"> and </w:t>
      </w:r>
      <w:r w:rsidRPr="00E84923">
        <w:rPr>
          <w:highlight w:val="yellow"/>
        </w:rPr>
        <w:t>nn.MSELoss</w:t>
      </w:r>
      <w:r>
        <w:t>.</w:t>
      </w:r>
    </w:p>
    <w:p w14:paraId="34DC8A59" w14:textId="2167C7B7" w:rsidR="00BE55ED" w:rsidRDefault="000808E0" w:rsidP="00E84923">
      <w:pPr>
        <w:pStyle w:val="ListParagraph"/>
        <w:numPr>
          <w:ilvl w:val="0"/>
          <w:numId w:val="11"/>
        </w:numPr>
      </w:pPr>
      <w:r>
        <w:t>Compare the performance of a deep model with previous linear-only models.</w:t>
      </w:r>
    </w:p>
    <w:p w14:paraId="0BB43FE4" w14:textId="07D41E85" w:rsidR="00BE55ED" w:rsidRDefault="000808E0" w:rsidP="00E84923">
      <w:pPr>
        <w:pStyle w:val="ListParagraph"/>
        <w:numPr>
          <w:ilvl w:val="0"/>
          <w:numId w:val="11"/>
        </w:numPr>
      </w:pPr>
      <w:r>
        <w:t>Reflect on overfitting, underfitting, and the role of hidden layers.</w:t>
      </w:r>
    </w:p>
    <w:p w14:paraId="1D03D337" w14:textId="77777777" w:rsidR="00BE55ED" w:rsidRPr="00E84923" w:rsidRDefault="000808E0">
      <w:pPr>
        <w:rPr>
          <w:b/>
          <w:bCs/>
        </w:rPr>
      </w:pPr>
      <w:r w:rsidRPr="00E84923">
        <w:rPr>
          <w:b/>
          <w:bCs/>
        </w:rPr>
        <w:t>Developer Instructions:</w:t>
      </w:r>
    </w:p>
    <w:p w14:paraId="36CAA01A" w14:textId="794F0C08" w:rsidR="00BE55ED" w:rsidRDefault="000808E0" w:rsidP="00E84923">
      <w:pPr>
        <w:pStyle w:val="ListParagraph"/>
        <w:numPr>
          <w:ilvl w:val="0"/>
          <w:numId w:val="11"/>
        </w:numPr>
      </w:pPr>
      <w:r>
        <w:t>Start with a conceptual intro explaining why stacking linear layers is not enough.</w:t>
      </w:r>
    </w:p>
    <w:p w14:paraId="7BB7F818" w14:textId="77777777" w:rsidR="00B85ABD" w:rsidRDefault="00B85ABD" w:rsidP="00B85ABD">
      <w:pPr>
        <w:pStyle w:val="ListParagraph"/>
        <w:numPr>
          <w:ilvl w:val="0"/>
          <w:numId w:val="11"/>
        </w:numPr>
      </w:pPr>
      <w:r>
        <w:t>Present and define the concept of hyperparameters, including:</w:t>
      </w:r>
    </w:p>
    <w:p w14:paraId="5BB5B903" w14:textId="77777777" w:rsidR="00B85ABD" w:rsidRDefault="00B85ABD" w:rsidP="00B85ABD">
      <w:pPr>
        <w:pStyle w:val="ListParagraph"/>
        <w:numPr>
          <w:ilvl w:val="1"/>
          <w:numId w:val="11"/>
        </w:numPr>
      </w:pPr>
      <w:r>
        <w:t>What they are (values not learned during training)</w:t>
      </w:r>
    </w:p>
    <w:p w14:paraId="65879183" w14:textId="77777777" w:rsidR="00B85ABD" w:rsidRDefault="00B85ABD" w:rsidP="00B85ABD">
      <w:pPr>
        <w:pStyle w:val="ListParagraph"/>
        <w:numPr>
          <w:ilvl w:val="1"/>
          <w:numId w:val="11"/>
        </w:numPr>
      </w:pPr>
      <w:r>
        <w:t>Common examples: learning rate, number of layers, number of neurons, activation functions, number of epochs, batch size</w:t>
      </w:r>
    </w:p>
    <w:p w14:paraId="1CE63E3C" w14:textId="77777777" w:rsidR="00B85ABD" w:rsidRDefault="00B85ABD" w:rsidP="00B85ABD">
      <w:pPr>
        <w:pStyle w:val="ListParagraph"/>
        <w:numPr>
          <w:ilvl w:val="1"/>
          <w:numId w:val="11"/>
        </w:numPr>
      </w:pPr>
      <w:r>
        <w:t>Why tuning hyperparameters affects model performance and generalization</w:t>
      </w:r>
    </w:p>
    <w:p w14:paraId="66D589C4" w14:textId="29BF67CE" w:rsidR="00B85ABD" w:rsidRPr="00B85ABD" w:rsidRDefault="00B85ABD" w:rsidP="00B85ABD">
      <w:pPr>
        <w:pStyle w:val="ListParagraph"/>
        <w:numPr>
          <w:ilvl w:val="0"/>
          <w:numId w:val="11"/>
        </w:numPr>
      </w:pPr>
      <w:r w:rsidRPr="00B85ABD">
        <w:t xml:space="preserve">Define an MLP model using </w:t>
      </w:r>
      <w:proofErr w:type="spellStart"/>
      <w:r w:rsidRPr="00B85ABD">
        <w:t>PyTorch</w:t>
      </w:r>
      <w:proofErr w:type="spellEnd"/>
      <w:r w:rsidRPr="00B85ABD">
        <w:t xml:space="preserve">, either with </w:t>
      </w:r>
      <w:proofErr w:type="spellStart"/>
      <w:r w:rsidRPr="00B85ABD">
        <w:rPr>
          <w:highlight w:val="yellow"/>
        </w:rPr>
        <w:t>nn.Sequential</w:t>
      </w:r>
      <w:proofErr w:type="spellEnd"/>
      <w:r w:rsidRPr="00B85ABD">
        <w:t xml:space="preserve"> </w:t>
      </w:r>
      <w:r>
        <w:t>and</w:t>
      </w:r>
      <w:r w:rsidRPr="00B85ABD">
        <w:t xml:space="preserve"> a custom </w:t>
      </w:r>
      <w:proofErr w:type="spellStart"/>
      <w:r w:rsidRPr="00B85ABD">
        <w:rPr>
          <w:highlight w:val="yellow"/>
        </w:rPr>
        <w:t>nn.Module</w:t>
      </w:r>
      <w:proofErr w:type="spellEnd"/>
      <w:r>
        <w:t xml:space="preserve"> (Explain both briefly).</w:t>
      </w:r>
    </w:p>
    <w:p w14:paraId="29131040" w14:textId="6099E07C" w:rsidR="00B85ABD" w:rsidRPr="00B85ABD" w:rsidRDefault="00B85ABD" w:rsidP="00B85ABD">
      <w:pPr>
        <w:pStyle w:val="ListParagraph"/>
        <w:numPr>
          <w:ilvl w:val="0"/>
          <w:numId w:val="11"/>
        </w:numPr>
      </w:pPr>
      <w:r w:rsidRPr="00B85ABD">
        <w:t>Use multiple input features from the dataset (ideally all 8) as model input.</w:t>
      </w:r>
    </w:p>
    <w:p w14:paraId="5B633E3E" w14:textId="522CD668" w:rsidR="00B85ABD" w:rsidRPr="00B85ABD" w:rsidRDefault="00B85ABD" w:rsidP="00B85ABD">
      <w:pPr>
        <w:pStyle w:val="ListParagraph"/>
        <w:numPr>
          <w:ilvl w:val="0"/>
          <w:numId w:val="11"/>
        </w:numPr>
      </w:pPr>
      <w:r w:rsidRPr="00B85ABD">
        <w:t xml:space="preserve">Include at least one hidden layer with an activation function (e.g., </w:t>
      </w:r>
      <w:proofErr w:type="spellStart"/>
      <w:r w:rsidRPr="00B85ABD">
        <w:t>ReLU</w:t>
      </w:r>
      <w:proofErr w:type="spellEnd"/>
      <w:r w:rsidRPr="00B85ABD">
        <w:t>).</w:t>
      </w:r>
    </w:p>
    <w:p w14:paraId="0957A5F2" w14:textId="27F32826" w:rsidR="00B85ABD" w:rsidRPr="00B85ABD" w:rsidRDefault="00B85ABD" w:rsidP="00B85ABD">
      <w:pPr>
        <w:pStyle w:val="ListParagraph"/>
        <w:numPr>
          <w:ilvl w:val="0"/>
          <w:numId w:val="11"/>
        </w:numPr>
      </w:pPr>
      <w:r w:rsidRPr="00B85ABD">
        <w:t xml:space="preserve">Train the model using </w:t>
      </w:r>
      <w:proofErr w:type="spellStart"/>
      <w:r w:rsidRPr="00B85ABD">
        <w:rPr>
          <w:highlight w:val="yellow"/>
        </w:rPr>
        <w:t>torch.optim</w:t>
      </w:r>
      <w:proofErr w:type="spellEnd"/>
      <w:r w:rsidRPr="00B85ABD">
        <w:t xml:space="preserve"> (e.g., SGD or Adam) and </w:t>
      </w:r>
      <w:proofErr w:type="spellStart"/>
      <w:r w:rsidRPr="00B85ABD">
        <w:rPr>
          <w:highlight w:val="yellow"/>
        </w:rPr>
        <w:t>nn.MSELoss</w:t>
      </w:r>
      <w:proofErr w:type="spellEnd"/>
      <w:r w:rsidRPr="00B85ABD">
        <w:t>.</w:t>
      </w:r>
    </w:p>
    <w:p w14:paraId="0285EB17" w14:textId="5186DF72" w:rsidR="00B85ABD" w:rsidRPr="00B85ABD" w:rsidRDefault="00B85ABD" w:rsidP="00B85ABD">
      <w:pPr>
        <w:pStyle w:val="ListParagraph"/>
        <w:numPr>
          <w:ilvl w:val="0"/>
          <w:numId w:val="11"/>
        </w:numPr>
      </w:pPr>
      <w:r w:rsidRPr="00B85ABD">
        <w:t>Plot the training loss over epochs using matplotlib, and comment on convergence behavior.</w:t>
      </w:r>
    </w:p>
    <w:p w14:paraId="060CBB76" w14:textId="7DC8403F" w:rsidR="00B85ABD" w:rsidRPr="00B85ABD" w:rsidRDefault="00B85ABD" w:rsidP="00B85ABD">
      <w:pPr>
        <w:pStyle w:val="ListParagraph"/>
        <w:numPr>
          <w:ilvl w:val="0"/>
          <w:numId w:val="11"/>
        </w:numPr>
      </w:pPr>
      <w:r w:rsidRPr="00B85ABD">
        <w:t>Provide a short Markdown section explaining model capacity, overfitting, and underfitting.</w:t>
      </w:r>
    </w:p>
    <w:p w14:paraId="318043DB" w14:textId="3BC92B62" w:rsidR="00B85ABD" w:rsidRPr="00B85ABD" w:rsidRDefault="00B85ABD" w:rsidP="00B85ABD">
      <w:pPr>
        <w:pStyle w:val="ListParagraph"/>
        <w:numPr>
          <w:ilvl w:val="0"/>
          <w:numId w:val="11"/>
        </w:numPr>
      </w:pPr>
      <w:r w:rsidRPr="00B85ABD">
        <w:t>Optionally, encourage experimentation by allowing students to modify hyperparameters such as number of layers, hidden units, or activation functions to see how it affects performance.</w:t>
      </w:r>
    </w:p>
    <w:p w14:paraId="3D59B029" w14:textId="77777777" w:rsidR="00BE55ED" w:rsidRDefault="000808E0">
      <w:pPr>
        <w:pStyle w:val="Heading1"/>
      </w:pPr>
      <w:r>
        <w:lastRenderedPageBreak/>
        <w:t>Dataset Requirements</w:t>
      </w:r>
    </w:p>
    <w:p w14:paraId="2A4D1D43" w14:textId="77777777" w:rsidR="00983DCB" w:rsidRDefault="000808E0">
      <w:r>
        <w:t>Use the Concrete Compressive Strength dataset from the UCI Machine Learning Repository.</w:t>
      </w:r>
      <w:r>
        <w:br/>
        <w:t>Filename: Concrete_Data.csv</w:t>
      </w:r>
    </w:p>
    <w:p w14:paraId="2D83917F" w14:textId="71DCD0CB" w:rsidR="00983DCB" w:rsidRDefault="00983DCB">
      <w:hyperlink r:id="rId10" w:history="1">
        <w:r w:rsidRPr="00FB0BF7">
          <w:rPr>
            <w:rStyle w:val="Hyperlink"/>
          </w:rPr>
          <w:t>https://archive.ics.uci.edu/dataset/165/concrete+compressive+strength</w:t>
        </w:r>
      </w:hyperlink>
    </w:p>
    <w:p w14:paraId="34C7ED63" w14:textId="7AA40DD7" w:rsidR="00BE55ED" w:rsidRDefault="000808E0">
      <w:r>
        <w:t>The dataset should be used consistently across all four notebooks.</w:t>
      </w:r>
    </w:p>
    <w:p w14:paraId="74EAB64B" w14:textId="77777777" w:rsidR="00BE55ED" w:rsidRDefault="000808E0">
      <w:pPr>
        <w:pStyle w:val="Heading1"/>
      </w:pPr>
      <w:r>
        <w:t>Technical and Style Guidelines</w:t>
      </w:r>
    </w:p>
    <w:p w14:paraId="6B605873" w14:textId="77777777" w:rsidR="00BE55ED" w:rsidRDefault="000808E0">
      <w:r>
        <w:t>- Alternate consistently between Markdown (for theory) and code (for implementation).</w:t>
      </w:r>
      <w:r>
        <w:br/>
        <w:t>- Markdown cells must include LaTeX-style equations where needed.</w:t>
      </w:r>
      <w:r>
        <w:br/>
        <w:t>- Each notebook should follow a clear pedagogical progression: introduction, concept, code, reflection.</w:t>
      </w:r>
      <w:r>
        <w:br/>
        <w:t>- Code must be clean, commented, and executable top-to-bottom.</w:t>
      </w:r>
      <w:r>
        <w:br/>
        <w:t>- Use visualizations where helpful (e.g., histograms, line plots for loss, etc.).</w:t>
      </w:r>
    </w:p>
    <w:p w14:paraId="6A2E21B2" w14:textId="77777777" w:rsidR="00BE55ED" w:rsidRDefault="000808E0">
      <w:pPr>
        <w:pStyle w:val="Heading1"/>
      </w:pPr>
      <w:r>
        <w:t>Deliverables</w:t>
      </w:r>
    </w:p>
    <w:p w14:paraId="06CF957D" w14:textId="382D7EE2" w:rsidR="00BE55ED" w:rsidRDefault="000808E0">
      <w:r>
        <w:t>- Four complete .</w:t>
      </w:r>
      <w:proofErr w:type="spellStart"/>
      <w:r>
        <w:t>ipynb</w:t>
      </w:r>
      <w:proofErr w:type="spellEnd"/>
      <w:r>
        <w:t xml:space="preserve"> notebooks</w:t>
      </w:r>
      <w:r w:rsidR="00E84923">
        <w:t xml:space="preserve"> (or Google </w:t>
      </w:r>
      <w:proofErr w:type="spellStart"/>
      <w:r w:rsidR="00E84923">
        <w:t>Colab</w:t>
      </w:r>
      <w:proofErr w:type="spellEnd"/>
      <w:r w:rsidR="00E84923">
        <w:t>)</w:t>
      </w:r>
      <w:r>
        <w:t>, one for each part of the project.</w:t>
      </w:r>
      <w:r>
        <w:br/>
        <w:t>- Clear and structured use of Markdown and code.</w:t>
      </w:r>
      <w:r>
        <w:br/>
        <w:t>- LaTeX used in Markdown to explain mathematical ideas when needed.</w:t>
      </w:r>
      <w:r>
        <w:br/>
        <w:t>- Visualizations included where helpful for understanding.</w:t>
      </w:r>
      <w:r>
        <w:br/>
        <w:t>- Notebooks should be clean, readable, and runnable from top to bottom without error.</w:t>
      </w:r>
    </w:p>
    <w:p w14:paraId="54194966" w14:textId="77777777" w:rsidR="00880643" w:rsidRDefault="00880643"/>
    <w:p w14:paraId="04DD6D38" w14:textId="73F29816" w:rsidR="00880643" w:rsidRPr="00880643" w:rsidRDefault="008806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8064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What’s Coming in the Next Project</w:t>
      </w:r>
    </w:p>
    <w:p w14:paraId="5940BA87" w14:textId="3A86C879" w:rsidR="00880643" w:rsidRPr="00880643" w:rsidRDefault="00880643" w:rsidP="00880643">
      <w:r w:rsidRPr="00880643">
        <w:rPr>
          <w:b/>
          <w:bCs/>
        </w:rPr>
        <w:t>Project 2: Neural Networks</w:t>
      </w:r>
    </w:p>
    <w:p w14:paraId="2340B1C0" w14:textId="77777777" w:rsidR="00880643" w:rsidRPr="00880643" w:rsidRDefault="00880643" w:rsidP="00880643">
      <w:pPr>
        <w:numPr>
          <w:ilvl w:val="0"/>
          <w:numId w:val="27"/>
        </w:numPr>
      </w:pPr>
      <w:r w:rsidRPr="00880643">
        <w:t xml:space="preserve">Introduce the </w:t>
      </w:r>
      <w:r w:rsidRPr="00880643">
        <w:rPr>
          <w:b/>
          <w:bCs/>
        </w:rPr>
        <w:t>Perceptron</w:t>
      </w:r>
      <w:r w:rsidRPr="00880643">
        <w:t xml:space="preserve"> as the most basic unit in a neural network.</w:t>
      </w:r>
    </w:p>
    <w:p w14:paraId="03EFCB06" w14:textId="77777777" w:rsidR="00880643" w:rsidRPr="00880643" w:rsidRDefault="00880643" w:rsidP="00880643">
      <w:pPr>
        <w:numPr>
          <w:ilvl w:val="0"/>
          <w:numId w:val="27"/>
        </w:numPr>
      </w:pPr>
      <w:r w:rsidRPr="00880643">
        <w:t xml:space="preserve">Explore </w:t>
      </w:r>
      <w:r w:rsidRPr="00880643">
        <w:rPr>
          <w:b/>
          <w:bCs/>
        </w:rPr>
        <w:t>Feedforward Neural Networks (FNNs)</w:t>
      </w:r>
      <w:r w:rsidRPr="00880643">
        <w:t xml:space="preserve"> and understand how data flows through them.</w:t>
      </w:r>
    </w:p>
    <w:p w14:paraId="214C6878" w14:textId="77777777" w:rsidR="00880643" w:rsidRPr="00880643" w:rsidRDefault="00880643" w:rsidP="00880643">
      <w:pPr>
        <w:numPr>
          <w:ilvl w:val="0"/>
          <w:numId w:val="27"/>
        </w:numPr>
      </w:pPr>
      <w:r w:rsidRPr="00880643">
        <w:t xml:space="preserve">Introduce the concept of </w:t>
      </w:r>
      <w:r w:rsidRPr="00880643">
        <w:rPr>
          <w:b/>
          <w:bCs/>
        </w:rPr>
        <w:t>Backpropagation</w:t>
      </w:r>
      <w:r w:rsidRPr="00880643">
        <w:t xml:space="preserve"> and how weights are updated during training.</w:t>
      </w:r>
    </w:p>
    <w:p w14:paraId="0B507B6B" w14:textId="77777777" w:rsidR="00880643" w:rsidRPr="00880643" w:rsidRDefault="00880643" w:rsidP="00880643">
      <w:pPr>
        <w:rPr>
          <w:lang w:val="es-ES"/>
        </w:rPr>
      </w:pPr>
      <w:r w:rsidRPr="00880643">
        <w:rPr>
          <w:b/>
          <w:bCs/>
          <w:lang w:val="es-ES"/>
        </w:rPr>
        <w:t>Project 3: Training Neural Networks</w:t>
      </w:r>
    </w:p>
    <w:p w14:paraId="299B77B6" w14:textId="77777777" w:rsidR="00880643" w:rsidRPr="00880643" w:rsidRDefault="00880643" w:rsidP="00880643">
      <w:pPr>
        <w:numPr>
          <w:ilvl w:val="0"/>
          <w:numId w:val="28"/>
        </w:numPr>
      </w:pPr>
      <w:r w:rsidRPr="00880643">
        <w:t xml:space="preserve">Cover practical </w:t>
      </w:r>
      <w:r w:rsidRPr="00880643">
        <w:rPr>
          <w:b/>
          <w:bCs/>
        </w:rPr>
        <w:t>optimization techniques</w:t>
      </w:r>
      <w:r w:rsidRPr="00880643">
        <w:t>, including basic gradient descent, stochastic gradient descent, and mini-batch variants.</w:t>
      </w:r>
    </w:p>
    <w:p w14:paraId="4C4C51AA" w14:textId="77777777" w:rsidR="00880643" w:rsidRPr="00880643" w:rsidRDefault="00880643" w:rsidP="00880643">
      <w:pPr>
        <w:numPr>
          <w:ilvl w:val="0"/>
          <w:numId w:val="28"/>
        </w:numPr>
      </w:pPr>
      <w:r w:rsidRPr="00880643">
        <w:t xml:space="preserve">Compare different </w:t>
      </w:r>
      <w:r w:rsidRPr="00880643">
        <w:rPr>
          <w:b/>
          <w:bCs/>
        </w:rPr>
        <w:t>loss functions</w:t>
      </w:r>
      <w:r w:rsidRPr="00880643">
        <w:t>, such as Mean Squared Error and Cross-Entropy.</w:t>
      </w:r>
    </w:p>
    <w:p w14:paraId="26E5CAB7" w14:textId="77777777" w:rsidR="00880643" w:rsidRPr="00880643" w:rsidRDefault="00880643" w:rsidP="00880643">
      <w:pPr>
        <w:numPr>
          <w:ilvl w:val="0"/>
          <w:numId w:val="28"/>
        </w:numPr>
      </w:pPr>
      <w:r w:rsidRPr="00880643">
        <w:lastRenderedPageBreak/>
        <w:t xml:space="preserve">Introduce </w:t>
      </w:r>
      <w:r w:rsidRPr="00880643">
        <w:rPr>
          <w:b/>
          <w:bCs/>
        </w:rPr>
        <w:t>regularization techniques</w:t>
      </w:r>
      <w:r w:rsidRPr="00880643">
        <w:t xml:space="preserve"> to combat overfitting, including </w:t>
      </w:r>
      <w:r w:rsidRPr="00880643">
        <w:rPr>
          <w:b/>
          <w:bCs/>
        </w:rPr>
        <w:t>Dropout</w:t>
      </w:r>
      <w:r w:rsidRPr="00880643">
        <w:t xml:space="preserve"> and </w:t>
      </w:r>
      <w:r w:rsidRPr="00880643">
        <w:rPr>
          <w:b/>
          <w:bCs/>
        </w:rPr>
        <w:t>L2 regularization</w:t>
      </w:r>
      <w:r w:rsidRPr="00880643">
        <w:t>.</w:t>
      </w:r>
    </w:p>
    <w:p w14:paraId="589E8DCB" w14:textId="77777777" w:rsidR="00880643" w:rsidRPr="00880643" w:rsidRDefault="00880643" w:rsidP="00880643">
      <w:pPr>
        <w:rPr>
          <w:lang w:val="es-ES"/>
        </w:rPr>
      </w:pPr>
      <w:r w:rsidRPr="00880643">
        <w:rPr>
          <w:b/>
          <w:bCs/>
          <w:lang w:val="es-ES"/>
        </w:rPr>
        <w:t xml:space="preserve">Project 4: </w:t>
      </w:r>
      <w:proofErr w:type="spellStart"/>
      <w:r w:rsidRPr="00880643">
        <w:rPr>
          <w:b/>
          <w:bCs/>
          <w:lang w:val="es-ES"/>
        </w:rPr>
        <w:t>Advanced</w:t>
      </w:r>
      <w:proofErr w:type="spellEnd"/>
      <w:r w:rsidRPr="00880643">
        <w:rPr>
          <w:b/>
          <w:bCs/>
          <w:lang w:val="es-ES"/>
        </w:rPr>
        <w:t xml:space="preserve"> Deep Neural Networks</w:t>
      </w:r>
    </w:p>
    <w:p w14:paraId="55B2913E" w14:textId="77777777" w:rsidR="00880643" w:rsidRPr="00880643" w:rsidRDefault="00880643" w:rsidP="00880643">
      <w:pPr>
        <w:numPr>
          <w:ilvl w:val="0"/>
          <w:numId w:val="29"/>
        </w:numPr>
      </w:pPr>
      <w:r w:rsidRPr="00880643">
        <w:t xml:space="preserve">Learn how to build and train </w:t>
      </w:r>
      <w:r w:rsidRPr="00880643">
        <w:rPr>
          <w:b/>
          <w:bCs/>
        </w:rPr>
        <w:t>deep networks</w:t>
      </w:r>
      <w:r w:rsidRPr="00880643">
        <w:t xml:space="preserve"> with more layers and more complex architecture.</w:t>
      </w:r>
    </w:p>
    <w:p w14:paraId="3E7AD1F6" w14:textId="77777777" w:rsidR="00880643" w:rsidRPr="00880643" w:rsidRDefault="00880643" w:rsidP="00880643">
      <w:pPr>
        <w:numPr>
          <w:ilvl w:val="0"/>
          <w:numId w:val="29"/>
        </w:numPr>
      </w:pPr>
      <w:r w:rsidRPr="00880643">
        <w:t xml:space="preserve">Introduce classic deep architectures such as </w:t>
      </w:r>
      <w:r w:rsidRPr="00880643">
        <w:rPr>
          <w:b/>
          <w:bCs/>
        </w:rPr>
        <w:t>LeNet</w:t>
      </w:r>
      <w:r w:rsidRPr="00880643">
        <w:t xml:space="preserve">, </w:t>
      </w:r>
      <w:proofErr w:type="spellStart"/>
      <w:r w:rsidRPr="00880643">
        <w:rPr>
          <w:b/>
          <w:bCs/>
        </w:rPr>
        <w:t>AlexNet</w:t>
      </w:r>
      <w:proofErr w:type="spellEnd"/>
      <w:r w:rsidRPr="00880643">
        <w:t xml:space="preserve">, and </w:t>
      </w:r>
      <w:r w:rsidRPr="00880643">
        <w:rPr>
          <w:b/>
          <w:bCs/>
        </w:rPr>
        <w:t>VGG</w:t>
      </w:r>
      <w:r w:rsidRPr="00880643">
        <w:t>.</w:t>
      </w:r>
    </w:p>
    <w:p w14:paraId="08D5AD6D" w14:textId="77777777" w:rsidR="00880643" w:rsidRPr="00880643" w:rsidRDefault="00880643" w:rsidP="00880643">
      <w:pPr>
        <w:numPr>
          <w:ilvl w:val="0"/>
          <w:numId w:val="29"/>
        </w:numPr>
      </w:pPr>
      <w:r w:rsidRPr="00880643">
        <w:t xml:space="preserve">Address challenges like the </w:t>
      </w:r>
      <w:r w:rsidRPr="00880643">
        <w:rPr>
          <w:b/>
          <w:bCs/>
        </w:rPr>
        <w:t>vanishing and exploding gradient problems</w:t>
      </w:r>
      <w:r w:rsidRPr="00880643">
        <w:t>, and introduce basic mitigation strategies (e.g., better initialization, batch normalization).</w:t>
      </w:r>
    </w:p>
    <w:p w14:paraId="086AE706" w14:textId="77777777" w:rsidR="00880643" w:rsidRPr="00880643" w:rsidRDefault="00880643" w:rsidP="00880643">
      <w:r w:rsidRPr="00880643">
        <w:rPr>
          <w:b/>
          <w:bCs/>
        </w:rPr>
        <w:t>Project 5: Convolutional Neural Networks (CNNs) Overview</w:t>
      </w:r>
    </w:p>
    <w:p w14:paraId="082D7C0B" w14:textId="77777777" w:rsidR="00880643" w:rsidRPr="00880643" w:rsidRDefault="00880643" w:rsidP="00880643">
      <w:pPr>
        <w:numPr>
          <w:ilvl w:val="0"/>
          <w:numId w:val="30"/>
        </w:numPr>
      </w:pPr>
      <w:r w:rsidRPr="00880643">
        <w:t xml:space="preserve">Present the fundamental concepts of </w:t>
      </w:r>
      <w:r w:rsidRPr="00880643">
        <w:rPr>
          <w:b/>
          <w:bCs/>
        </w:rPr>
        <w:t>Convolutional Neural Networks (CNNs)</w:t>
      </w:r>
      <w:r w:rsidRPr="00880643">
        <w:t>: convolutional layers, pooling layers, and fully connected layers.</w:t>
      </w:r>
    </w:p>
    <w:p w14:paraId="53FC6193" w14:textId="77777777" w:rsidR="00880643" w:rsidRPr="00880643" w:rsidRDefault="00880643" w:rsidP="00880643">
      <w:pPr>
        <w:numPr>
          <w:ilvl w:val="0"/>
          <w:numId w:val="30"/>
        </w:numPr>
      </w:pPr>
      <w:r w:rsidRPr="00880643">
        <w:t xml:space="preserve">Discuss </w:t>
      </w:r>
      <w:r w:rsidRPr="00880643">
        <w:rPr>
          <w:b/>
          <w:bCs/>
        </w:rPr>
        <w:t>real-world applications</w:t>
      </w:r>
      <w:r w:rsidRPr="00880643">
        <w:t xml:space="preserve"> of CNNs, particularly in image classification.</w:t>
      </w:r>
    </w:p>
    <w:p w14:paraId="14382B5B" w14:textId="77777777" w:rsidR="00880643" w:rsidRPr="00880643" w:rsidRDefault="00880643" w:rsidP="00880643">
      <w:pPr>
        <w:numPr>
          <w:ilvl w:val="0"/>
          <w:numId w:val="30"/>
        </w:numPr>
      </w:pPr>
      <w:r w:rsidRPr="00880643">
        <w:t xml:space="preserve">Revisit foundational CNN architectures such as </w:t>
      </w:r>
      <w:r w:rsidRPr="00880643">
        <w:rPr>
          <w:b/>
          <w:bCs/>
        </w:rPr>
        <w:t>LeNet</w:t>
      </w:r>
      <w:r w:rsidRPr="00880643">
        <w:t xml:space="preserve">, </w:t>
      </w:r>
      <w:proofErr w:type="spellStart"/>
      <w:r w:rsidRPr="00880643">
        <w:rPr>
          <w:b/>
          <w:bCs/>
        </w:rPr>
        <w:t>AlexNet</w:t>
      </w:r>
      <w:proofErr w:type="spellEnd"/>
      <w:r w:rsidRPr="00880643">
        <w:t xml:space="preserve">, and </w:t>
      </w:r>
      <w:r w:rsidRPr="00880643">
        <w:rPr>
          <w:b/>
          <w:bCs/>
        </w:rPr>
        <w:t>VGG</w:t>
      </w:r>
      <w:r w:rsidRPr="00880643">
        <w:t xml:space="preserve"> from a structural point of view.</w:t>
      </w:r>
    </w:p>
    <w:p w14:paraId="49E40B90" w14:textId="77777777" w:rsidR="00880643" w:rsidRPr="00880643" w:rsidRDefault="00880643" w:rsidP="00880643">
      <w:pPr>
        <w:rPr>
          <w:lang w:val="es-ES"/>
        </w:rPr>
      </w:pPr>
      <w:r w:rsidRPr="00880643">
        <w:rPr>
          <w:b/>
          <w:bCs/>
          <w:lang w:val="es-ES"/>
        </w:rPr>
        <w:t xml:space="preserve">Project 6: </w:t>
      </w:r>
      <w:proofErr w:type="spellStart"/>
      <w:r w:rsidRPr="00880643">
        <w:rPr>
          <w:b/>
          <w:bCs/>
          <w:lang w:val="es-ES"/>
        </w:rPr>
        <w:t>Advanced</w:t>
      </w:r>
      <w:proofErr w:type="spellEnd"/>
      <w:r w:rsidRPr="00880643">
        <w:rPr>
          <w:b/>
          <w:bCs/>
          <w:lang w:val="es-ES"/>
        </w:rPr>
        <w:t xml:space="preserve"> CNN </w:t>
      </w:r>
      <w:proofErr w:type="spellStart"/>
      <w:r w:rsidRPr="00880643">
        <w:rPr>
          <w:b/>
          <w:bCs/>
          <w:lang w:val="es-ES"/>
        </w:rPr>
        <w:t>Architectures</w:t>
      </w:r>
      <w:proofErr w:type="spellEnd"/>
    </w:p>
    <w:p w14:paraId="4C9C746B" w14:textId="77777777" w:rsidR="00880643" w:rsidRPr="00880643" w:rsidRDefault="00880643" w:rsidP="00880643">
      <w:pPr>
        <w:numPr>
          <w:ilvl w:val="0"/>
          <w:numId w:val="31"/>
        </w:numPr>
      </w:pPr>
      <w:r w:rsidRPr="00880643">
        <w:t xml:space="preserve">Introduce </w:t>
      </w:r>
      <w:r w:rsidRPr="00880643">
        <w:rPr>
          <w:b/>
          <w:bCs/>
        </w:rPr>
        <w:t>Transfer Learning</w:t>
      </w:r>
      <w:r w:rsidRPr="00880643">
        <w:t xml:space="preserve"> and how pre-trained models can be adapted to new tasks.</w:t>
      </w:r>
    </w:p>
    <w:p w14:paraId="292B164C" w14:textId="77777777" w:rsidR="00880643" w:rsidRPr="00880643" w:rsidRDefault="00880643" w:rsidP="00880643">
      <w:pPr>
        <w:numPr>
          <w:ilvl w:val="0"/>
          <w:numId w:val="31"/>
        </w:numPr>
      </w:pPr>
      <w:r w:rsidRPr="00880643">
        <w:t xml:space="preserve">Explain </w:t>
      </w:r>
      <w:r w:rsidRPr="00880643">
        <w:rPr>
          <w:b/>
          <w:bCs/>
        </w:rPr>
        <w:t>Data Augmentation</w:t>
      </w:r>
      <w:r w:rsidRPr="00880643">
        <w:t xml:space="preserve"> as a technique to improve model generalization.</w:t>
      </w:r>
    </w:p>
    <w:p w14:paraId="75032AE3" w14:textId="77777777" w:rsidR="00880643" w:rsidRPr="00880643" w:rsidRDefault="00880643" w:rsidP="00880643">
      <w:pPr>
        <w:numPr>
          <w:ilvl w:val="0"/>
          <w:numId w:val="31"/>
        </w:numPr>
      </w:pPr>
      <w:r w:rsidRPr="00880643">
        <w:t xml:space="preserve">Explore advanced architectures such as </w:t>
      </w:r>
      <w:proofErr w:type="spellStart"/>
      <w:r w:rsidRPr="00880643">
        <w:rPr>
          <w:b/>
          <w:bCs/>
        </w:rPr>
        <w:t>ResNet</w:t>
      </w:r>
      <w:proofErr w:type="spellEnd"/>
      <w:r w:rsidRPr="00880643">
        <w:t xml:space="preserve"> and </w:t>
      </w:r>
      <w:r w:rsidRPr="00880643">
        <w:rPr>
          <w:b/>
          <w:bCs/>
        </w:rPr>
        <w:t>Inception Networks</w:t>
      </w:r>
      <w:r w:rsidRPr="00880643">
        <w:t>, focusing on their structural innovations and training efficiency.</w:t>
      </w:r>
    </w:p>
    <w:p w14:paraId="4B3B6D7A" w14:textId="77777777" w:rsidR="00880643" w:rsidRDefault="00880643"/>
    <w:p w14:paraId="7958ADE9" w14:textId="77777777" w:rsidR="00A60A14" w:rsidRDefault="00A60A14"/>
    <w:p w14:paraId="67AA8499" w14:textId="77777777" w:rsidR="00A60A14" w:rsidRDefault="00A60A14"/>
    <w:sectPr w:rsidR="00A60A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7045C9"/>
    <w:multiLevelType w:val="hybridMultilevel"/>
    <w:tmpl w:val="D5FEF29E"/>
    <w:lvl w:ilvl="0" w:tplc="ABA2D2DA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E4052F"/>
    <w:multiLevelType w:val="hybridMultilevel"/>
    <w:tmpl w:val="FDFA1A9E"/>
    <w:lvl w:ilvl="0" w:tplc="ABA2D2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51EF4"/>
    <w:multiLevelType w:val="multilevel"/>
    <w:tmpl w:val="3832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E1DAF"/>
    <w:multiLevelType w:val="hybridMultilevel"/>
    <w:tmpl w:val="FF029E30"/>
    <w:lvl w:ilvl="0" w:tplc="ABA2D2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34C48"/>
    <w:multiLevelType w:val="hybridMultilevel"/>
    <w:tmpl w:val="61AA29A6"/>
    <w:lvl w:ilvl="0" w:tplc="ABA2D2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E54DD"/>
    <w:multiLevelType w:val="multilevel"/>
    <w:tmpl w:val="E180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651F8"/>
    <w:multiLevelType w:val="multilevel"/>
    <w:tmpl w:val="B50E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50098"/>
    <w:multiLevelType w:val="multilevel"/>
    <w:tmpl w:val="CB34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CC54DD"/>
    <w:multiLevelType w:val="multilevel"/>
    <w:tmpl w:val="AD9A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600C00"/>
    <w:multiLevelType w:val="multilevel"/>
    <w:tmpl w:val="2778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9C01A3"/>
    <w:multiLevelType w:val="hybridMultilevel"/>
    <w:tmpl w:val="5AA4BC52"/>
    <w:lvl w:ilvl="0" w:tplc="ABA2D2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B7E18"/>
    <w:multiLevelType w:val="multilevel"/>
    <w:tmpl w:val="6926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F46662"/>
    <w:multiLevelType w:val="multilevel"/>
    <w:tmpl w:val="0552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B0EDD"/>
    <w:multiLevelType w:val="hybridMultilevel"/>
    <w:tmpl w:val="DC149758"/>
    <w:lvl w:ilvl="0" w:tplc="ABA2D2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A7FC8"/>
    <w:multiLevelType w:val="hybridMultilevel"/>
    <w:tmpl w:val="F1DC11DC"/>
    <w:lvl w:ilvl="0" w:tplc="ABA2D2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907BC"/>
    <w:multiLevelType w:val="hybridMultilevel"/>
    <w:tmpl w:val="F334DBF8"/>
    <w:lvl w:ilvl="0" w:tplc="ABA2D2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97F69"/>
    <w:multiLevelType w:val="hybridMultilevel"/>
    <w:tmpl w:val="7938D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36BAA"/>
    <w:multiLevelType w:val="multilevel"/>
    <w:tmpl w:val="4392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C730B0"/>
    <w:multiLevelType w:val="hybridMultilevel"/>
    <w:tmpl w:val="F6A857C2"/>
    <w:lvl w:ilvl="0" w:tplc="ABA2D2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AA4409"/>
    <w:multiLevelType w:val="multilevel"/>
    <w:tmpl w:val="B862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1809AB"/>
    <w:multiLevelType w:val="hybridMultilevel"/>
    <w:tmpl w:val="314EDDA6"/>
    <w:lvl w:ilvl="0" w:tplc="ABA2D2DA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781B3F"/>
    <w:multiLevelType w:val="multilevel"/>
    <w:tmpl w:val="D80E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701219">
    <w:abstractNumId w:val="8"/>
  </w:num>
  <w:num w:numId="2" w16cid:durableId="531502070">
    <w:abstractNumId w:val="6"/>
  </w:num>
  <w:num w:numId="3" w16cid:durableId="928729525">
    <w:abstractNumId w:val="5"/>
  </w:num>
  <w:num w:numId="4" w16cid:durableId="730810808">
    <w:abstractNumId w:val="4"/>
  </w:num>
  <w:num w:numId="5" w16cid:durableId="1463577446">
    <w:abstractNumId w:val="7"/>
  </w:num>
  <w:num w:numId="6" w16cid:durableId="933853919">
    <w:abstractNumId w:val="3"/>
  </w:num>
  <w:num w:numId="7" w16cid:durableId="1620649981">
    <w:abstractNumId w:val="2"/>
  </w:num>
  <w:num w:numId="8" w16cid:durableId="468324205">
    <w:abstractNumId w:val="1"/>
  </w:num>
  <w:num w:numId="9" w16cid:durableId="619342517">
    <w:abstractNumId w:val="0"/>
  </w:num>
  <w:num w:numId="10" w16cid:durableId="40567142">
    <w:abstractNumId w:val="25"/>
  </w:num>
  <w:num w:numId="11" w16cid:durableId="1916739958">
    <w:abstractNumId w:val="19"/>
  </w:num>
  <w:num w:numId="12" w16cid:durableId="2055697175">
    <w:abstractNumId w:val="10"/>
  </w:num>
  <w:num w:numId="13" w16cid:durableId="1942374628">
    <w:abstractNumId w:val="13"/>
  </w:num>
  <w:num w:numId="14" w16cid:durableId="506212540">
    <w:abstractNumId w:val="24"/>
  </w:num>
  <w:num w:numId="15" w16cid:durableId="1942445741">
    <w:abstractNumId w:val="22"/>
  </w:num>
  <w:num w:numId="16" w16cid:durableId="73206196">
    <w:abstractNumId w:val="27"/>
  </w:num>
  <w:num w:numId="17" w16cid:durableId="468476469">
    <w:abstractNumId w:val="23"/>
  </w:num>
  <w:num w:numId="18" w16cid:durableId="1512644076">
    <w:abstractNumId w:val="15"/>
  </w:num>
  <w:num w:numId="19" w16cid:durableId="430471839">
    <w:abstractNumId w:val="29"/>
  </w:num>
  <w:num w:numId="20" w16cid:durableId="1568108545">
    <w:abstractNumId w:val="9"/>
  </w:num>
  <w:num w:numId="21" w16cid:durableId="469827906">
    <w:abstractNumId w:val="28"/>
  </w:num>
  <w:num w:numId="22" w16cid:durableId="1521504386">
    <w:abstractNumId w:val="30"/>
  </w:num>
  <w:num w:numId="23" w16cid:durableId="976229548">
    <w:abstractNumId w:val="26"/>
  </w:num>
  <w:num w:numId="24" w16cid:durableId="75708323">
    <w:abstractNumId w:val="16"/>
  </w:num>
  <w:num w:numId="25" w16cid:durableId="522402621">
    <w:abstractNumId w:val="14"/>
  </w:num>
  <w:num w:numId="26" w16cid:durableId="683477002">
    <w:abstractNumId w:val="12"/>
  </w:num>
  <w:num w:numId="27" w16cid:durableId="1182277761">
    <w:abstractNumId w:val="18"/>
  </w:num>
  <w:num w:numId="28" w16cid:durableId="726681069">
    <w:abstractNumId w:val="11"/>
  </w:num>
  <w:num w:numId="29" w16cid:durableId="1245605380">
    <w:abstractNumId w:val="20"/>
  </w:num>
  <w:num w:numId="30" w16cid:durableId="46610843">
    <w:abstractNumId w:val="21"/>
  </w:num>
  <w:num w:numId="31" w16cid:durableId="916333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08E0"/>
    <w:rsid w:val="0015074B"/>
    <w:rsid w:val="0029639D"/>
    <w:rsid w:val="00326F90"/>
    <w:rsid w:val="0032786D"/>
    <w:rsid w:val="00367887"/>
    <w:rsid w:val="00726D6E"/>
    <w:rsid w:val="00763E17"/>
    <w:rsid w:val="007D1931"/>
    <w:rsid w:val="00880643"/>
    <w:rsid w:val="00983DCB"/>
    <w:rsid w:val="00A60A14"/>
    <w:rsid w:val="00AA1D8D"/>
    <w:rsid w:val="00AE59AB"/>
    <w:rsid w:val="00B108A4"/>
    <w:rsid w:val="00B47730"/>
    <w:rsid w:val="00B75A3E"/>
    <w:rsid w:val="00B85ABD"/>
    <w:rsid w:val="00BE55ED"/>
    <w:rsid w:val="00CB0664"/>
    <w:rsid w:val="00E84923"/>
    <w:rsid w:val="00EB0D94"/>
    <w:rsid w:val="00F561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117A93"/>
  <w14:defaultImageDpi w14:val="300"/>
  <w15:docId w15:val="{7169E526-46E4-4608-B7E9-C0493D53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108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8A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85A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dlbook/udlbook/blob/main/Notebooks/Chap01/1_1_BackgroundMathematics.ipynb" TargetMode="External"/><Relationship Id="rId3" Type="http://schemas.openxmlformats.org/officeDocument/2006/relationships/styles" Target="styles.xml"/><Relationship Id="rId7" Type="http://schemas.openxmlformats.org/officeDocument/2006/relationships/hyperlink" Target="https://udlbook.github.io/udlbook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dataset/165/concrete+compressive+strengt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chive.ics.uci.edu/dataset/165/concrete+compressive+streng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dlbook/udlbook/blob/main/Notebooks/Chap03/3_4_Activation_Function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1750</Words>
  <Characters>9980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Noman Hossain Chowdhury</cp:lastModifiedBy>
  <cp:revision>3</cp:revision>
  <dcterms:created xsi:type="dcterms:W3CDTF">2025-04-23T22:14:00Z</dcterms:created>
  <dcterms:modified xsi:type="dcterms:W3CDTF">2025-04-26T14:54:00Z</dcterms:modified>
  <cp:category/>
</cp:coreProperties>
</file>