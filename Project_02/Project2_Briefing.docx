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27415" w14:textId="77777777" w:rsidR="00500DEB" w:rsidRPr="00500DEB" w:rsidRDefault="00000000">
      <w:pPr>
        <w:pStyle w:val="Ttulo"/>
        <w:rPr>
          <w:i/>
          <w:iCs/>
          <w:sz w:val="28"/>
          <w:szCs w:val="28"/>
        </w:rPr>
      </w:pPr>
      <w:r w:rsidRPr="00500DEB">
        <w:rPr>
          <w:i/>
          <w:iCs/>
          <w:sz w:val="28"/>
          <w:szCs w:val="28"/>
        </w:rPr>
        <w:t xml:space="preserve">Project 2 Briefing: </w:t>
      </w:r>
    </w:p>
    <w:p w14:paraId="76E7F408" w14:textId="65767FD1" w:rsidR="00332476" w:rsidRDefault="00000000">
      <w:pPr>
        <w:pStyle w:val="Ttulo"/>
      </w:pPr>
      <w:r>
        <w:t>The Basics of Neural Networks</w:t>
      </w:r>
    </w:p>
    <w:p w14:paraId="3B89CFFE" w14:textId="77777777" w:rsidR="00332476" w:rsidRDefault="00000000">
      <w:r>
        <w:t>Author: Iván Blanco (Noax Trading). Date 09/05/2025</w:t>
      </w:r>
    </w:p>
    <w:p w14:paraId="30FD0B22" w14:textId="77777777" w:rsidR="00332476" w:rsidRPr="00500DEB" w:rsidRDefault="00000000" w:rsidP="00E601FB">
      <w:pPr>
        <w:pStyle w:val="Ttulo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500DEB">
        <w:rPr>
          <w:rFonts w:asciiTheme="minorHAnsi" w:eastAsiaTheme="minorEastAsia" w:hAnsiTheme="minorHAnsi" w:cstheme="minorBidi"/>
          <w:color w:val="auto"/>
          <w:sz w:val="22"/>
          <w:szCs w:val="22"/>
        </w:rPr>
        <w:t>Project objective:</w:t>
      </w:r>
    </w:p>
    <w:p w14:paraId="76A0D23E" w14:textId="77777777" w:rsidR="00332476" w:rsidRDefault="00000000" w:rsidP="00E601FB">
      <w:pPr>
        <w:jc w:val="both"/>
      </w:pPr>
      <w:r>
        <w:t>To introduce students to the structure, logic, and training of basic neural networks. The project begins with the perceptron—the foundational unit of modern networks—and builds toward a functional multi-layer feedforward network trained with backpropagation. Students will implement core neural network logic from scratch before transitioning to PyTorch. The Heart Disease dataset will serve as a unifying reference across the four notebooks.</w:t>
      </w:r>
    </w:p>
    <w:p w14:paraId="12AE8BE3" w14:textId="77777777" w:rsidR="00332476" w:rsidRDefault="00000000" w:rsidP="00E601FB">
      <w:pPr>
        <w:pStyle w:val="Ttulo1"/>
      </w:pPr>
      <w:r>
        <w:t>Development Constraints:</w:t>
      </w:r>
    </w:p>
    <w:p w14:paraId="2A0173F8" w14:textId="77777777" w:rsidR="00500DEB" w:rsidRPr="00500DEB" w:rsidRDefault="00500DEB" w:rsidP="00500DEB"/>
    <w:p w14:paraId="14AFAA85" w14:textId="77777777" w:rsidR="00E601FB" w:rsidRDefault="00000000" w:rsidP="00E601FB">
      <w:pPr>
        <w:pStyle w:val="Prrafodelista"/>
        <w:numPr>
          <w:ilvl w:val="0"/>
          <w:numId w:val="10"/>
        </w:numPr>
      </w:pPr>
      <w:r>
        <w:t>You must not use any external data sources or external APIs in any part of the notebooks.</w:t>
      </w:r>
    </w:p>
    <w:p w14:paraId="6539127F" w14:textId="74C1D5CB" w:rsidR="00E601FB" w:rsidRDefault="00000000" w:rsidP="00E601FB">
      <w:pPr>
        <w:pStyle w:val="Prrafodelista"/>
        <w:numPr>
          <w:ilvl w:val="0"/>
          <w:numId w:val="10"/>
        </w:numPr>
      </w:pPr>
      <w:r>
        <w:t>All examples, exercises, and model training must be based exclusively on the provided CSV file</w:t>
      </w:r>
      <w:r w:rsidR="00E601FB">
        <w:t xml:space="preserve">:  </w:t>
      </w:r>
      <w:hyperlink r:id="rId6" w:history="1">
        <w:r w:rsidR="00E601FB" w:rsidRPr="00AA7E33">
          <w:rPr>
            <w:rStyle w:val="Hipervnculo"/>
          </w:rPr>
          <w:t>https://archive.ics.uci.edu/dataset/45/heart+disease</w:t>
        </w:r>
      </w:hyperlink>
    </w:p>
    <w:p w14:paraId="51A42536" w14:textId="77777777" w:rsidR="00E601FB" w:rsidRDefault="00000000" w:rsidP="00E601FB">
      <w:pPr>
        <w:pStyle w:val="Prrafodelista"/>
        <w:numPr>
          <w:ilvl w:val="0"/>
          <w:numId w:val="10"/>
        </w:numPr>
      </w:pPr>
      <w:r>
        <w:t>The use of internet connections, dynamic data fetching, or third-party API-based datasets is strictly</w:t>
      </w:r>
      <w:r w:rsidR="00E601FB">
        <w:t xml:space="preserve"> </w:t>
      </w:r>
      <w:r>
        <w:t>prohibited.</w:t>
      </w:r>
    </w:p>
    <w:p w14:paraId="4D394494" w14:textId="38F95E51" w:rsidR="00332476" w:rsidRDefault="00000000" w:rsidP="00E601FB">
      <w:pPr>
        <w:pStyle w:val="Prrafodelista"/>
        <w:numPr>
          <w:ilvl w:val="0"/>
          <w:numId w:val="10"/>
        </w:numPr>
      </w:pPr>
      <w:r>
        <w:t>Book (only for reference and NOTATION): https://udlbook.github.io/udlbook/</w:t>
      </w:r>
    </w:p>
    <w:p w14:paraId="2908B5B0" w14:textId="68A4D9B8" w:rsidR="00332476" w:rsidRDefault="00000000" w:rsidP="00E601FB">
      <w:pPr>
        <w:pStyle w:val="Ttulo1"/>
      </w:pPr>
      <w:r>
        <w:t>Project Structure</w:t>
      </w:r>
    </w:p>
    <w:p w14:paraId="102A1F9A" w14:textId="6894160F" w:rsidR="00E601FB" w:rsidRPr="00E601FB" w:rsidRDefault="00E601FB" w:rsidP="00E601FB">
      <w:r w:rsidRPr="00E601FB">
        <w:t xml:space="preserve">This project consists of four progressively structured </w:t>
      </w:r>
      <w:proofErr w:type="spellStart"/>
      <w:r w:rsidRPr="00E601FB">
        <w:t>Jupyter</w:t>
      </w:r>
      <w:proofErr w:type="spellEnd"/>
      <w:r w:rsidRPr="00E601FB">
        <w:t xml:space="preserve"> notebooks: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332476" w14:paraId="612E5F2A" w14:textId="77777777">
        <w:tc>
          <w:tcPr>
            <w:tcW w:w="2880" w:type="dxa"/>
          </w:tcPr>
          <w:p w14:paraId="4E2EE532" w14:textId="77777777" w:rsidR="00332476" w:rsidRDefault="00000000" w:rsidP="00E601FB">
            <w:r>
              <w:t>Notebook</w:t>
            </w:r>
          </w:p>
        </w:tc>
        <w:tc>
          <w:tcPr>
            <w:tcW w:w="2880" w:type="dxa"/>
          </w:tcPr>
          <w:p w14:paraId="781B9B35" w14:textId="77777777" w:rsidR="00332476" w:rsidRDefault="00000000" w:rsidP="00E601FB">
            <w:r>
              <w:t>Title</w:t>
            </w:r>
          </w:p>
        </w:tc>
        <w:tc>
          <w:tcPr>
            <w:tcW w:w="2880" w:type="dxa"/>
          </w:tcPr>
          <w:p w14:paraId="561E3D9C" w14:textId="77777777" w:rsidR="00332476" w:rsidRDefault="00000000" w:rsidP="00E601FB">
            <w:r>
              <w:t>Core Topic</w:t>
            </w:r>
          </w:p>
        </w:tc>
      </w:tr>
      <w:tr w:rsidR="00332476" w14:paraId="1AAC763F" w14:textId="77777777">
        <w:tc>
          <w:tcPr>
            <w:tcW w:w="2880" w:type="dxa"/>
          </w:tcPr>
          <w:p w14:paraId="4B05B1C3" w14:textId="77777777" w:rsidR="00332476" w:rsidRDefault="00000000" w:rsidP="00E601FB">
            <w:r>
              <w:t>1</w:t>
            </w:r>
          </w:p>
        </w:tc>
        <w:tc>
          <w:tcPr>
            <w:tcW w:w="2880" w:type="dxa"/>
          </w:tcPr>
          <w:p w14:paraId="34816812" w14:textId="77777777" w:rsidR="00332476" w:rsidRDefault="00000000" w:rsidP="00E601FB">
            <w:r>
              <w:t>The Perceptron and Binary Classification</w:t>
            </w:r>
          </w:p>
        </w:tc>
        <w:tc>
          <w:tcPr>
            <w:tcW w:w="2880" w:type="dxa"/>
          </w:tcPr>
          <w:p w14:paraId="63825965" w14:textId="77777777" w:rsidR="00332476" w:rsidRDefault="00000000" w:rsidP="00E601FB">
            <w:r>
              <w:t>Single neuron + binary classification task</w:t>
            </w:r>
          </w:p>
        </w:tc>
      </w:tr>
      <w:tr w:rsidR="00332476" w14:paraId="20ACD18A" w14:textId="77777777">
        <w:tc>
          <w:tcPr>
            <w:tcW w:w="2880" w:type="dxa"/>
          </w:tcPr>
          <w:p w14:paraId="654120B5" w14:textId="77777777" w:rsidR="00332476" w:rsidRDefault="00000000" w:rsidP="00E601FB">
            <w:r>
              <w:t>2</w:t>
            </w:r>
          </w:p>
        </w:tc>
        <w:tc>
          <w:tcPr>
            <w:tcW w:w="2880" w:type="dxa"/>
          </w:tcPr>
          <w:p w14:paraId="0E90A715" w14:textId="77777777" w:rsidR="00332476" w:rsidRDefault="00000000" w:rsidP="00E601FB">
            <w:r>
              <w:t>Feedforward Neural Networks (FNN)</w:t>
            </w:r>
          </w:p>
        </w:tc>
        <w:tc>
          <w:tcPr>
            <w:tcW w:w="2880" w:type="dxa"/>
          </w:tcPr>
          <w:p w14:paraId="5E66969C" w14:textId="77777777" w:rsidR="00332476" w:rsidRDefault="00000000" w:rsidP="00E601FB">
            <w:r>
              <w:t>Forward pass through a network (manual)</w:t>
            </w:r>
          </w:p>
        </w:tc>
      </w:tr>
      <w:tr w:rsidR="00332476" w14:paraId="0B4CA3E5" w14:textId="77777777">
        <w:tc>
          <w:tcPr>
            <w:tcW w:w="2880" w:type="dxa"/>
          </w:tcPr>
          <w:p w14:paraId="20EF6012" w14:textId="77777777" w:rsidR="00332476" w:rsidRDefault="00000000" w:rsidP="00E601FB">
            <w:r>
              <w:t>3</w:t>
            </w:r>
          </w:p>
        </w:tc>
        <w:tc>
          <w:tcPr>
            <w:tcW w:w="2880" w:type="dxa"/>
          </w:tcPr>
          <w:p w14:paraId="1A454A37" w14:textId="77777777" w:rsidR="00332476" w:rsidRDefault="00000000" w:rsidP="00E601FB">
            <w:r>
              <w:t>Backpropagation from Scratch</w:t>
            </w:r>
          </w:p>
        </w:tc>
        <w:tc>
          <w:tcPr>
            <w:tcW w:w="2880" w:type="dxa"/>
          </w:tcPr>
          <w:p w14:paraId="6F3CD1E1" w14:textId="77777777" w:rsidR="00332476" w:rsidRDefault="00000000" w:rsidP="00E601FB">
            <w:r>
              <w:t>Backward pass and weight updates via code</w:t>
            </w:r>
          </w:p>
        </w:tc>
      </w:tr>
      <w:tr w:rsidR="00332476" w14:paraId="0564777E" w14:textId="77777777">
        <w:tc>
          <w:tcPr>
            <w:tcW w:w="2880" w:type="dxa"/>
          </w:tcPr>
          <w:p w14:paraId="1638451C" w14:textId="77777777" w:rsidR="00332476" w:rsidRDefault="00000000" w:rsidP="00E601FB">
            <w:r>
              <w:t>4</w:t>
            </w:r>
          </w:p>
        </w:tc>
        <w:tc>
          <w:tcPr>
            <w:tcW w:w="2880" w:type="dxa"/>
          </w:tcPr>
          <w:p w14:paraId="07C01080" w14:textId="77777777" w:rsidR="00332476" w:rsidRDefault="00000000" w:rsidP="00E601FB">
            <w:r>
              <w:t>Training FNN with PyTorch</w:t>
            </w:r>
          </w:p>
        </w:tc>
        <w:tc>
          <w:tcPr>
            <w:tcW w:w="2880" w:type="dxa"/>
          </w:tcPr>
          <w:p w14:paraId="6E45C35B" w14:textId="77777777" w:rsidR="00332476" w:rsidRDefault="00000000" w:rsidP="00E601FB">
            <w:r>
              <w:t>Model, loss and optimizer using PyTorch framework</w:t>
            </w:r>
          </w:p>
        </w:tc>
      </w:tr>
    </w:tbl>
    <w:p w14:paraId="5B5EE0A2" w14:textId="77777777" w:rsidR="002F4603" w:rsidRDefault="002F4603" w:rsidP="00E601FB">
      <w:pPr>
        <w:pStyle w:val="Ttulo1"/>
      </w:pPr>
    </w:p>
    <w:p w14:paraId="7A48D2F2" w14:textId="232B9E26" w:rsidR="00332476" w:rsidRDefault="00000000" w:rsidP="00E601FB">
      <w:pPr>
        <w:pStyle w:val="Ttulo1"/>
      </w:pPr>
      <w:r>
        <w:t>Notebook 1 – The Perceptron and Binary Classification</w:t>
      </w:r>
    </w:p>
    <w:p w14:paraId="56D17444" w14:textId="72F446B8" w:rsidR="00332476" w:rsidRPr="00E601FB" w:rsidRDefault="00000000" w:rsidP="00E601FB">
      <w:pPr>
        <w:rPr>
          <w:b/>
          <w:bCs/>
        </w:rPr>
      </w:pPr>
      <w:r w:rsidRPr="00E601FB">
        <w:rPr>
          <w:b/>
          <w:bCs/>
        </w:rPr>
        <w:t>Learning Objectives:</w:t>
      </w:r>
    </w:p>
    <w:p w14:paraId="3C663357" w14:textId="77777777" w:rsidR="00332476" w:rsidRDefault="00000000" w:rsidP="00E601FB">
      <w:r>
        <w:t>- Understand the structure and computation of a single perceptron.</w:t>
      </w:r>
      <w:r>
        <w:br/>
        <w:t>- Learn how to manually implement binary classification using the perceptron rule.</w:t>
      </w:r>
      <w:r>
        <w:br/>
        <w:t>- Visualize decision boundaries in a 2D space.</w:t>
      </w:r>
      <w:r>
        <w:br/>
        <w:t>- Understand the limitations of linearly separable models.</w:t>
      </w:r>
    </w:p>
    <w:p w14:paraId="37CC53E4" w14:textId="77777777" w:rsidR="00332476" w:rsidRPr="00E601FB" w:rsidRDefault="00000000" w:rsidP="00E601FB">
      <w:pPr>
        <w:rPr>
          <w:b/>
          <w:bCs/>
        </w:rPr>
      </w:pPr>
      <w:r w:rsidRPr="00E601FB">
        <w:rPr>
          <w:b/>
          <w:bCs/>
        </w:rPr>
        <w:t>Developer Instructions:</w:t>
      </w:r>
    </w:p>
    <w:p w14:paraId="34BB3004" w14:textId="69E17E0F" w:rsidR="00332476" w:rsidRDefault="00000000" w:rsidP="00E601FB">
      <w:r>
        <w:t>- Introduce the perceptron model mathematically and conceptually (include equation and diagram).</w:t>
      </w:r>
      <w:r>
        <w:br/>
        <w:t>- Use a simplified binary classification version of the Heart Disease dataset (e.g., two features and a binary label).</w:t>
      </w:r>
      <w:r>
        <w:br/>
        <w:t>- Visualize the data distribution.</w:t>
      </w:r>
      <w:r>
        <w:br/>
        <w:t xml:space="preserve">- Implement the perceptron update rule manually in NumPy </w:t>
      </w:r>
      <w:r w:rsidR="00E601FB">
        <w:t>and</w:t>
      </w:r>
      <w:r>
        <w:t xml:space="preserve"> </w:t>
      </w:r>
      <w:proofErr w:type="spellStart"/>
      <w:r>
        <w:t>PyTorch</w:t>
      </w:r>
      <w:proofErr w:type="spellEnd"/>
      <w:r>
        <w:t>.</w:t>
      </w:r>
      <w:r>
        <w:br/>
        <w:t>- Show how decision boundaries shift over iterations.</w:t>
      </w:r>
      <w:r>
        <w:br/>
        <w:t>- Conclude by discussing why some data may not be linearly separable and motivate deeper models.</w:t>
      </w:r>
    </w:p>
    <w:p w14:paraId="0C2DC94C" w14:textId="77777777" w:rsidR="00332476" w:rsidRDefault="00000000" w:rsidP="00E601FB">
      <w:pPr>
        <w:pStyle w:val="Ttulo1"/>
      </w:pPr>
      <w:r>
        <w:t>Notebook 2 – Feedforward Neural Networks (FNN)</w:t>
      </w:r>
    </w:p>
    <w:p w14:paraId="539012CB" w14:textId="77777777" w:rsidR="00332476" w:rsidRPr="00E601FB" w:rsidRDefault="00000000" w:rsidP="00E601FB">
      <w:pPr>
        <w:rPr>
          <w:b/>
          <w:bCs/>
        </w:rPr>
      </w:pPr>
      <w:r w:rsidRPr="00E601FB">
        <w:rPr>
          <w:b/>
          <w:bCs/>
        </w:rPr>
        <w:t>Learning Objectives:</w:t>
      </w:r>
    </w:p>
    <w:p w14:paraId="592DD9B3" w14:textId="77777777" w:rsidR="00332476" w:rsidRDefault="00000000" w:rsidP="00E601FB">
      <w:r>
        <w:t>- Understand how layers of neurons are connected in a feedforward neural network.</w:t>
      </w:r>
      <w:r>
        <w:br/>
        <w:t>- Learn how to implement the forward pass manually with multiple neurons.</w:t>
      </w:r>
      <w:r>
        <w:br/>
        <w:t>- Explore how non-linear activation functions expand model capacity.</w:t>
      </w:r>
      <w:r>
        <w:br/>
        <w:t>- Visualize output space transformation by hidden layers.</w:t>
      </w:r>
    </w:p>
    <w:p w14:paraId="4F058DB4" w14:textId="77777777" w:rsidR="00332476" w:rsidRPr="00E601FB" w:rsidRDefault="00000000" w:rsidP="00E601FB">
      <w:pPr>
        <w:rPr>
          <w:b/>
          <w:bCs/>
        </w:rPr>
      </w:pPr>
      <w:r w:rsidRPr="00E601FB">
        <w:rPr>
          <w:b/>
          <w:bCs/>
        </w:rPr>
        <w:t>Developer Instructions:</w:t>
      </w:r>
    </w:p>
    <w:p w14:paraId="231A1EE4" w14:textId="6E717E5B" w:rsidR="00332476" w:rsidRDefault="00000000" w:rsidP="00E601FB">
      <w:r>
        <w:t>- Define a network manually with one hidden layer and one output.</w:t>
      </w:r>
      <w:r>
        <w:br/>
        <w:t>- Use NumPy</w:t>
      </w:r>
      <w:r w:rsidR="00E601FB">
        <w:t xml:space="preserve"> (first)</w:t>
      </w:r>
      <w:r>
        <w:t xml:space="preserve"> </w:t>
      </w:r>
      <w:r w:rsidR="00E601FB">
        <w:t>and</w:t>
      </w:r>
      <w:r>
        <w:t xml:space="preserve"> </w:t>
      </w:r>
      <w:proofErr w:type="spellStart"/>
      <w:r>
        <w:t>PyTorch</w:t>
      </w:r>
      <w:proofErr w:type="spellEnd"/>
      <w:r>
        <w:t xml:space="preserve"> without </w:t>
      </w:r>
      <w:proofErr w:type="spellStart"/>
      <w:r>
        <w:t>autograd</w:t>
      </w:r>
      <w:proofErr w:type="spellEnd"/>
      <w:r>
        <w:t xml:space="preserve"> to implement linear transformations + activation.</w:t>
      </w:r>
      <w:r>
        <w:br/>
        <w:t>- Visualize the predictions and decision surfaces for a 2D subset of the dataset.</w:t>
      </w:r>
      <w:r>
        <w:br/>
        <w:t>- Add activation functions like ReLU or Sigmoid and show how they change the outcome.</w:t>
      </w:r>
      <w:r>
        <w:br/>
        <w:t>- Compare predictions with and without non-linearities.</w:t>
      </w:r>
    </w:p>
    <w:p w14:paraId="6CE071AA" w14:textId="77777777" w:rsidR="001829C3" w:rsidRDefault="001829C3" w:rsidP="00E601FB">
      <w:pPr>
        <w:pStyle w:val="Ttulo1"/>
      </w:pPr>
    </w:p>
    <w:p w14:paraId="3C1FC4E7" w14:textId="64A36ED9" w:rsidR="00332476" w:rsidRDefault="00000000" w:rsidP="00E601FB">
      <w:pPr>
        <w:pStyle w:val="Ttulo1"/>
      </w:pPr>
      <w:r>
        <w:t>Notebook 3 – Backpropagation from Scratch</w:t>
      </w:r>
    </w:p>
    <w:p w14:paraId="29D1B4FA" w14:textId="77777777" w:rsidR="00332476" w:rsidRPr="00E601FB" w:rsidRDefault="00000000" w:rsidP="00E601FB">
      <w:pPr>
        <w:rPr>
          <w:b/>
          <w:bCs/>
        </w:rPr>
      </w:pPr>
      <w:r w:rsidRPr="00E601FB">
        <w:rPr>
          <w:b/>
          <w:bCs/>
        </w:rPr>
        <w:t>Learning Objectives:</w:t>
      </w:r>
    </w:p>
    <w:p w14:paraId="6D18933D" w14:textId="77777777" w:rsidR="00332476" w:rsidRDefault="00000000" w:rsidP="00E601FB">
      <w:r>
        <w:t>- Understand how errors are propagated backward through a network.</w:t>
      </w:r>
      <w:r>
        <w:br/>
        <w:t>- Implement the backward pass manually using the chain rule.</w:t>
      </w:r>
      <w:r>
        <w:br/>
        <w:t>- Explore the effect of learning rate on convergence.</w:t>
      </w:r>
      <w:r>
        <w:br/>
        <w:t>- Visualize gradients and their impact on weight updates.</w:t>
      </w:r>
    </w:p>
    <w:p w14:paraId="62D582BE" w14:textId="77777777" w:rsidR="00332476" w:rsidRPr="00E601FB" w:rsidRDefault="00000000" w:rsidP="00E601FB">
      <w:pPr>
        <w:rPr>
          <w:b/>
          <w:bCs/>
        </w:rPr>
      </w:pPr>
      <w:r w:rsidRPr="00E601FB">
        <w:rPr>
          <w:b/>
          <w:bCs/>
        </w:rPr>
        <w:t>Developer Instructions:</w:t>
      </w:r>
    </w:p>
    <w:p w14:paraId="3405AF55" w14:textId="77777777" w:rsidR="00332476" w:rsidRDefault="00000000" w:rsidP="00E601FB">
      <w:r>
        <w:t>- Provide symbolic explanation of the backpropagation steps using LaTeX.</w:t>
      </w:r>
      <w:r>
        <w:br/>
        <w:t>- Extend the manual network from Notebook 2 with backward computation.</w:t>
      </w:r>
      <w:r>
        <w:br/>
        <w:t>- Use simple architecture and input dimensions for clarity.</w:t>
      </w:r>
      <w:r>
        <w:br/>
        <w:t>- Plot loss curves over iterations.</w:t>
      </w:r>
      <w:r>
        <w:br/>
        <w:t>- Highlight how gradients relate to the changes in weights.</w:t>
      </w:r>
    </w:p>
    <w:p w14:paraId="59241077" w14:textId="77777777" w:rsidR="00332476" w:rsidRDefault="00000000" w:rsidP="00E601FB">
      <w:pPr>
        <w:pStyle w:val="Ttulo1"/>
      </w:pPr>
      <w:r>
        <w:t>Notebook 4 – Training FNN with PyTorch</w:t>
      </w:r>
    </w:p>
    <w:p w14:paraId="57989519" w14:textId="77777777" w:rsidR="00332476" w:rsidRPr="00E601FB" w:rsidRDefault="00000000" w:rsidP="00E601FB">
      <w:pPr>
        <w:rPr>
          <w:b/>
          <w:bCs/>
        </w:rPr>
      </w:pPr>
      <w:r w:rsidRPr="00E601FB">
        <w:rPr>
          <w:b/>
          <w:bCs/>
        </w:rPr>
        <w:t>Learning Objectives:</w:t>
      </w:r>
    </w:p>
    <w:p w14:paraId="139CC131" w14:textId="77777777" w:rsidR="00332476" w:rsidRDefault="00000000" w:rsidP="00E601FB">
      <w:r>
        <w:t>- Learn how to define and train a neural network using PyTorch tools.</w:t>
      </w:r>
      <w:r>
        <w:br/>
        <w:t>- Use loss functions and optimizers in `</w:t>
      </w:r>
      <w:proofErr w:type="gramStart"/>
      <w:r w:rsidRPr="00E601FB">
        <w:rPr>
          <w:highlight w:val="yellow"/>
        </w:rPr>
        <w:t>torch.nn</w:t>
      </w:r>
      <w:proofErr w:type="gramEnd"/>
      <w:r>
        <w:t>` and `</w:t>
      </w:r>
      <w:proofErr w:type="gramStart"/>
      <w:r w:rsidRPr="00E601FB">
        <w:rPr>
          <w:highlight w:val="yellow"/>
        </w:rPr>
        <w:t>torch.optim</w:t>
      </w:r>
      <w:proofErr w:type="gramEnd"/>
      <w:r>
        <w:t>`.</w:t>
      </w:r>
      <w:r>
        <w:br/>
        <w:t>- Evaluate model performance on training and test sets.</w:t>
      </w:r>
      <w:r>
        <w:br/>
        <w:t>- Understand overfitting, underfitting, and tuning model complexity.</w:t>
      </w:r>
    </w:p>
    <w:p w14:paraId="7FAC37DC" w14:textId="77777777" w:rsidR="00332476" w:rsidRPr="00E601FB" w:rsidRDefault="00000000" w:rsidP="00E601FB">
      <w:pPr>
        <w:rPr>
          <w:b/>
          <w:bCs/>
        </w:rPr>
      </w:pPr>
      <w:r w:rsidRPr="00E601FB">
        <w:rPr>
          <w:b/>
          <w:bCs/>
        </w:rPr>
        <w:t>Developer Instructions:</w:t>
      </w:r>
    </w:p>
    <w:p w14:paraId="0CE7E292" w14:textId="3A90F0E6" w:rsidR="00332476" w:rsidRDefault="00000000" w:rsidP="00E601FB">
      <w:r>
        <w:t>- Rebuild the model from Notebook 3 using `nn.Module` or `nn.Sequential`.</w:t>
      </w:r>
      <w:r>
        <w:br/>
        <w:t>- Load and prepare the dataset properly (train/test split).</w:t>
      </w:r>
      <w:r>
        <w:br/>
        <w:t xml:space="preserve">- Use </w:t>
      </w:r>
      <w:r w:rsidRPr="00E601FB">
        <w:rPr>
          <w:highlight w:val="yellow"/>
        </w:rPr>
        <w:t>`BCELoss`</w:t>
      </w:r>
      <w:r>
        <w:t xml:space="preserve"> or </w:t>
      </w:r>
      <w:r w:rsidRPr="00E601FB">
        <w:rPr>
          <w:highlight w:val="yellow"/>
        </w:rPr>
        <w:t>`BCEWithLogitsLoss`</w:t>
      </w:r>
      <w:r>
        <w:t xml:space="preserve"> for binary classification.</w:t>
      </w:r>
      <w:r>
        <w:br/>
        <w:t xml:space="preserve">- Train the model using a standard optimizer like </w:t>
      </w:r>
      <w:r w:rsidRPr="00E601FB">
        <w:rPr>
          <w:highlight w:val="yellow"/>
        </w:rPr>
        <w:t>`Adam`</w:t>
      </w:r>
      <w:r>
        <w:t xml:space="preserve"> or </w:t>
      </w:r>
      <w:r w:rsidRPr="00E601FB">
        <w:rPr>
          <w:highlight w:val="yellow"/>
        </w:rPr>
        <w:t>`SGD`</w:t>
      </w:r>
      <w:r w:rsidR="00500DEB">
        <w:t xml:space="preserve"> (just use them, details in the next project)</w:t>
      </w:r>
      <w:r>
        <w:br/>
        <w:t>- Track loss over time and visualize performance (confusion matrix, accuracy).</w:t>
      </w:r>
      <w:r>
        <w:br/>
        <w:t>- Conclude with Markdown discussion on model capacity and generalization.</w:t>
      </w:r>
    </w:p>
    <w:p w14:paraId="36EBA107" w14:textId="77777777" w:rsidR="00332476" w:rsidRDefault="00000000" w:rsidP="00E601FB">
      <w:pPr>
        <w:pStyle w:val="Ttulo1"/>
      </w:pPr>
      <w:r>
        <w:t>Dataset Requirements</w:t>
      </w:r>
    </w:p>
    <w:p w14:paraId="59E3F76A" w14:textId="77777777" w:rsidR="00E601FB" w:rsidRDefault="00000000" w:rsidP="00E601FB">
      <w:pPr>
        <w:pStyle w:val="Prrafodelista"/>
        <w:numPr>
          <w:ilvl w:val="0"/>
          <w:numId w:val="16"/>
        </w:numPr>
      </w:pPr>
      <w:r>
        <w:t xml:space="preserve">Use the </w:t>
      </w:r>
      <w:proofErr w:type="gramStart"/>
      <w:r>
        <w:t>Heart Disease</w:t>
      </w:r>
      <w:proofErr w:type="gramEnd"/>
      <w:r>
        <w:t xml:space="preserve"> dataset from the UCI Machine Learning Repository.</w:t>
      </w:r>
      <w:r>
        <w:br/>
        <w:t>Filename: heart.csv</w:t>
      </w:r>
      <w:r>
        <w:br/>
        <w:t xml:space="preserve">URL: </w:t>
      </w:r>
      <w:hyperlink r:id="rId7" w:history="1">
        <w:r w:rsidR="00E601FB" w:rsidRPr="008756EC">
          <w:rPr>
            <w:rStyle w:val="Hipervnculo"/>
          </w:rPr>
          <w:t>https://archive.ics.uci.edu/dataset/45/heart+disease</w:t>
        </w:r>
      </w:hyperlink>
    </w:p>
    <w:p w14:paraId="088D66E8" w14:textId="15EDABC9" w:rsidR="00332476" w:rsidRDefault="00000000" w:rsidP="00E601FB">
      <w:pPr>
        <w:pStyle w:val="Prrafodelista"/>
        <w:numPr>
          <w:ilvl w:val="0"/>
          <w:numId w:val="16"/>
        </w:numPr>
      </w:pPr>
      <w:r>
        <w:t>The dataset should be used consistently across all four notebooks.</w:t>
      </w:r>
    </w:p>
    <w:p w14:paraId="33B19232" w14:textId="77777777" w:rsidR="00332476" w:rsidRDefault="00000000" w:rsidP="00E601FB">
      <w:pPr>
        <w:pStyle w:val="Ttulo1"/>
      </w:pPr>
      <w:r>
        <w:lastRenderedPageBreak/>
        <w:t>Technical and Style Guidelines</w:t>
      </w:r>
    </w:p>
    <w:p w14:paraId="3E425FAE" w14:textId="77777777" w:rsidR="00332476" w:rsidRDefault="00000000" w:rsidP="00E601FB">
      <w:r>
        <w:t>- Alternate consistently between Markdown (for theory) and code (for implementation).</w:t>
      </w:r>
      <w:r>
        <w:br/>
        <w:t>- Markdown cells must include LaTeX-style equations where needed.</w:t>
      </w:r>
      <w:r>
        <w:br/>
        <w:t>- Each notebook should follow a clear pedagogical progression: introduction, concept, code, reflection.</w:t>
      </w:r>
      <w:r>
        <w:br/>
        <w:t>- Code must be clean, commented, and executable top-to-bottom.</w:t>
      </w:r>
      <w:r>
        <w:br/>
        <w:t>- Use visualizations where helpful (e.g., scatter plots, training curves, confusion matrices).</w:t>
      </w:r>
    </w:p>
    <w:p w14:paraId="135D760C" w14:textId="77777777" w:rsidR="00332476" w:rsidRDefault="00000000" w:rsidP="00E601FB">
      <w:pPr>
        <w:pStyle w:val="Ttulo1"/>
      </w:pPr>
      <w:r>
        <w:t>Deliverables</w:t>
      </w:r>
    </w:p>
    <w:p w14:paraId="03866A0D" w14:textId="77777777" w:rsidR="00332476" w:rsidRDefault="00000000" w:rsidP="00E601FB">
      <w:r>
        <w:t xml:space="preserve">- Four </w:t>
      </w:r>
      <w:proofErr w:type="gramStart"/>
      <w:r>
        <w:t>complete .ipynb</w:t>
      </w:r>
      <w:proofErr w:type="gramEnd"/>
      <w:r>
        <w:t xml:space="preserve"> notebooks (or Google Colab), one for each part of the project.</w:t>
      </w:r>
      <w:r>
        <w:br/>
        <w:t>- Clear and structured use of Markdown and code.</w:t>
      </w:r>
      <w:r>
        <w:br/>
        <w:t>- LaTeX used in Markdown to explain mathematical ideas when needed.</w:t>
      </w:r>
      <w:r>
        <w:br/>
        <w:t>- Visualizations included where helpful for understanding.</w:t>
      </w:r>
      <w:r>
        <w:br/>
        <w:t>- Notebooks should be clean, readable, and runnable from top to bottom without error.</w:t>
      </w:r>
    </w:p>
    <w:p w14:paraId="4B5FE4E1" w14:textId="77777777" w:rsidR="00A617B6" w:rsidRDefault="00A617B6" w:rsidP="00E601FB"/>
    <w:p w14:paraId="3B765CFB" w14:textId="77777777" w:rsidR="00E601FB" w:rsidRPr="00880643" w:rsidRDefault="00E601FB" w:rsidP="00E601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8064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What’s Coming in the Next Project</w:t>
      </w:r>
    </w:p>
    <w:p w14:paraId="076D2946" w14:textId="77777777" w:rsidR="00E601FB" w:rsidRPr="00880643" w:rsidRDefault="00E601FB" w:rsidP="00E601FB">
      <w:pPr>
        <w:rPr>
          <w:lang w:val="es-ES"/>
        </w:rPr>
      </w:pPr>
      <w:r w:rsidRPr="00880643">
        <w:rPr>
          <w:b/>
          <w:bCs/>
          <w:lang w:val="es-ES"/>
        </w:rPr>
        <w:t>Project 3: Training Neural Networks</w:t>
      </w:r>
    </w:p>
    <w:p w14:paraId="01D5238C" w14:textId="77777777" w:rsidR="00E601FB" w:rsidRPr="00880643" w:rsidRDefault="00E601FB" w:rsidP="00E601FB">
      <w:pPr>
        <w:numPr>
          <w:ilvl w:val="0"/>
          <w:numId w:val="12"/>
        </w:numPr>
      </w:pPr>
      <w:r w:rsidRPr="00880643">
        <w:t xml:space="preserve">Cover practical </w:t>
      </w:r>
      <w:r w:rsidRPr="00880643">
        <w:rPr>
          <w:b/>
          <w:bCs/>
        </w:rPr>
        <w:t>optimization techniques</w:t>
      </w:r>
      <w:r w:rsidRPr="00880643">
        <w:t>, including basic gradient descent, stochastic gradient descent, and mini-batch variants.</w:t>
      </w:r>
    </w:p>
    <w:p w14:paraId="68C15F6A" w14:textId="77777777" w:rsidR="00E601FB" w:rsidRPr="00880643" w:rsidRDefault="00E601FB" w:rsidP="00E601FB">
      <w:pPr>
        <w:numPr>
          <w:ilvl w:val="0"/>
          <w:numId w:val="12"/>
        </w:numPr>
      </w:pPr>
      <w:r w:rsidRPr="00880643">
        <w:t xml:space="preserve">Compare different </w:t>
      </w:r>
      <w:r w:rsidRPr="00880643">
        <w:rPr>
          <w:b/>
          <w:bCs/>
        </w:rPr>
        <w:t>loss functions</w:t>
      </w:r>
      <w:r w:rsidRPr="00880643">
        <w:t>, such as Mean Squared Error and Cross-Entropy.</w:t>
      </w:r>
    </w:p>
    <w:p w14:paraId="5D765022" w14:textId="77777777" w:rsidR="00E601FB" w:rsidRPr="00880643" w:rsidRDefault="00E601FB" w:rsidP="00E601FB">
      <w:pPr>
        <w:numPr>
          <w:ilvl w:val="0"/>
          <w:numId w:val="12"/>
        </w:numPr>
      </w:pPr>
      <w:r w:rsidRPr="00880643">
        <w:t xml:space="preserve">Introduce </w:t>
      </w:r>
      <w:r w:rsidRPr="00880643">
        <w:rPr>
          <w:b/>
          <w:bCs/>
        </w:rPr>
        <w:t>regularization techniques</w:t>
      </w:r>
      <w:r w:rsidRPr="00880643">
        <w:t xml:space="preserve"> to combat overfitting, including </w:t>
      </w:r>
      <w:r w:rsidRPr="00880643">
        <w:rPr>
          <w:b/>
          <w:bCs/>
        </w:rPr>
        <w:t>Dropout</w:t>
      </w:r>
      <w:r w:rsidRPr="00880643">
        <w:t xml:space="preserve"> and </w:t>
      </w:r>
      <w:r w:rsidRPr="00880643">
        <w:rPr>
          <w:b/>
          <w:bCs/>
        </w:rPr>
        <w:t>L2 regularization</w:t>
      </w:r>
      <w:r w:rsidRPr="00880643">
        <w:t>.</w:t>
      </w:r>
    </w:p>
    <w:p w14:paraId="1EED050A" w14:textId="77777777" w:rsidR="00E601FB" w:rsidRPr="00880643" w:rsidRDefault="00E601FB" w:rsidP="00E601FB">
      <w:pPr>
        <w:rPr>
          <w:lang w:val="es-ES"/>
        </w:rPr>
      </w:pPr>
      <w:r w:rsidRPr="00880643">
        <w:rPr>
          <w:b/>
          <w:bCs/>
          <w:lang w:val="es-ES"/>
        </w:rPr>
        <w:t xml:space="preserve">Project 4: </w:t>
      </w:r>
      <w:proofErr w:type="spellStart"/>
      <w:r w:rsidRPr="00880643">
        <w:rPr>
          <w:b/>
          <w:bCs/>
          <w:lang w:val="es-ES"/>
        </w:rPr>
        <w:t>Advanced</w:t>
      </w:r>
      <w:proofErr w:type="spellEnd"/>
      <w:r w:rsidRPr="00880643">
        <w:rPr>
          <w:b/>
          <w:bCs/>
          <w:lang w:val="es-ES"/>
        </w:rPr>
        <w:t xml:space="preserve"> Deep Neural Networks</w:t>
      </w:r>
    </w:p>
    <w:p w14:paraId="05E71E90" w14:textId="77777777" w:rsidR="00E601FB" w:rsidRPr="00880643" w:rsidRDefault="00E601FB" w:rsidP="00E601FB">
      <w:pPr>
        <w:numPr>
          <w:ilvl w:val="0"/>
          <w:numId w:val="13"/>
        </w:numPr>
      </w:pPr>
      <w:r w:rsidRPr="00880643">
        <w:t xml:space="preserve">Learn how to build and train </w:t>
      </w:r>
      <w:r w:rsidRPr="00880643">
        <w:rPr>
          <w:b/>
          <w:bCs/>
        </w:rPr>
        <w:t>deep networks</w:t>
      </w:r>
      <w:r w:rsidRPr="00880643">
        <w:t xml:space="preserve"> with more layers and more complex architecture.</w:t>
      </w:r>
    </w:p>
    <w:p w14:paraId="0E8C2A32" w14:textId="77777777" w:rsidR="00E601FB" w:rsidRPr="00880643" w:rsidRDefault="00E601FB" w:rsidP="00E601FB">
      <w:pPr>
        <w:numPr>
          <w:ilvl w:val="0"/>
          <w:numId w:val="13"/>
        </w:numPr>
      </w:pPr>
      <w:r w:rsidRPr="00880643">
        <w:t xml:space="preserve">Introduce classic deep architectures such as </w:t>
      </w:r>
      <w:r w:rsidRPr="00880643">
        <w:rPr>
          <w:b/>
          <w:bCs/>
        </w:rPr>
        <w:t>LeNet</w:t>
      </w:r>
      <w:r w:rsidRPr="00880643">
        <w:t xml:space="preserve">, </w:t>
      </w:r>
      <w:proofErr w:type="spellStart"/>
      <w:r w:rsidRPr="00880643">
        <w:rPr>
          <w:b/>
          <w:bCs/>
        </w:rPr>
        <w:t>AlexNet</w:t>
      </w:r>
      <w:proofErr w:type="spellEnd"/>
      <w:r w:rsidRPr="00880643">
        <w:t xml:space="preserve">, and </w:t>
      </w:r>
      <w:r w:rsidRPr="00880643">
        <w:rPr>
          <w:b/>
          <w:bCs/>
        </w:rPr>
        <w:t>VGG</w:t>
      </w:r>
      <w:r w:rsidRPr="00880643">
        <w:t>.</w:t>
      </w:r>
    </w:p>
    <w:p w14:paraId="323B7643" w14:textId="77777777" w:rsidR="00E601FB" w:rsidRPr="00880643" w:rsidRDefault="00E601FB" w:rsidP="00E601FB">
      <w:pPr>
        <w:numPr>
          <w:ilvl w:val="0"/>
          <w:numId w:val="13"/>
        </w:numPr>
      </w:pPr>
      <w:r w:rsidRPr="00880643">
        <w:t xml:space="preserve">Address challenges like the </w:t>
      </w:r>
      <w:r w:rsidRPr="00880643">
        <w:rPr>
          <w:b/>
          <w:bCs/>
        </w:rPr>
        <w:t>vanishing and exploding gradient problems</w:t>
      </w:r>
      <w:r w:rsidRPr="00880643">
        <w:t>, and introduce basic mitigation strategies (e.g., better initialization, batch normalization).</w:t>
      </w:r>
    </w:p>
    <w:p w14:paraId="2E34C7BA" w14:textId="77777777" w:rsidR="00E601FB" w:rsidRPr="00880643" w:rsidRDefault="00E601FB" w:rsidP="00E601FB">
      <w:r w:rsidRPr="00880643">
        <w:rPr>
          <w:b/>
          <w:bCs/>
        </w:rPr>
        <w:t>Project 5: Convolutional Neural Networks (CNNs) Overview</w:t>
      </w:r>
    </w:p>
    <w:p w14:paraId="39DEE6D0" w14:textId="77777777" w:rsidR="00E601FB" w:rsidRPr="00880643" w:rsidRDefault="00E601FB" w:rsidP="00E601FB">
      <w:pPr>
        <w:numPr>
          <w:ilvl w:val="0"/>
          <w:numId w:val="14"/>
        </w:numPr>
      </w:pPr>
      <w:r w:rsidRPr="00880643">
        <w:t xml:space="preserve">Present the fundamental concepts of </w:t>
      </w:r>
      <w:r w:rsidRPr="00880643">
        <w:rPr>
          <w:b/>
          <w:bCs/>
        </w:rPr>
        <w:t>Convolutional Neural Networks (CNNs)</w:t>
      </w:r>
      <w:r w:rsidRPr="00880643">
        <w:t>: convolutional layers, pooling layers, and fully connected layers.</w:t>
      </w:r>
    </w:p>
    <w:p w14:paraId="374994E7" w14:textId="77777777" w:rsidR="00E601FB" w:rsidRPr="00880643" w:rsidRDefault="00E601FB" w:rsidP="00E601FB">
      <w:pPr>
        <w:numPr>
          <w:ilvl w:val="0"/>
          <w:numId w:val="14"/>
        </w:numPr>
      </w:pPr>
      <w:r w:rsidRPr="00880643">
        <w:t xml:space="preserve">Discuss </w:t>
      </w:r>
      <w:r w:rsidRPr="00880643">
        <w:rPr>
          <w:b/>
          <w:bCs/>
        </w:rPr>
        <w:t>real-world applications</w:t>
      </w:r>
      <w:r w:rsidRPr="00880643">
        <w:t xml:space="preserve"> of CNNs, particularly in image classification.</w:t>
      </w:r>
    </w:p>
    <w:p w14:paraId="1CE22581" w14:textId="77777777" w:rsidR="00E601FB" w:rsidRDefault="00E601FB" w:rsidP="00E601FB">
      <w:pPr>
        <w:numPr>
          <w:ilvl w:val="0"/>
          <w:numId w:val="14"/>
        </w:numPr>
      </w:pPr>
      <w:r w:rsidRPr="00880643">
        <w:lastRenderedPageBreak/>
        <w:t xml:space="preserve">Revisit foundational CNN architectures such as </w:t>
      </w:r>
      <w:r w:rsidRPr="00880643">
        <w:rPr>
          <w:b/>
          <w:bCs/>
        </w:rPr>
        <w:t>LeNet</w:t>
      </w:r>
      <w:r w:rsidRPr="00880643">
        <w:t xml:space="preserve">, </w:t>
      </w:r>
      <w:proofErr w:type="spellStart"/>
      <w:r w:rsidRPr="00880643">
        <w:rPr>
          <w:b/>
          <w:bCs/>
        </w:rPr>
        <w:t>AlexNet</w:t>
      </w:r>
      <w:proofErr w:type="spellEnd"/>
      <w:r w:rsidRPr="00880643">
        <w:t xml:space="preserve">, and </w:t>
      </w:r>
      <w:r w:rsidRPr="00880643">
        <w:rPr>
          <w:b/>
          <w:bCs/>
        </w:rPr>
        <w:t>VGG</w:t>
      </w:r>
      <w:r w:rsidRPr="00880643">
        <w:t xml:space="preserve"> from a structural point of view.</w:t>
      </w:r>
    </w:p>
    <w:p w14:paraId="2AC5998F" w14:textId="6955FEC2" w:rsidR="00E601FB" w:rsidRPr="00880643" w:rsidRDefault="00E601FB" w:rsidP="00E601FB">
      <w:pPr>
        <w:rPr>
          <w:lang w:val="es-ES"/>
        </w:rPr>
      </w:pPr>
      <w:r w:rsidRPr="00880643">
        <w:rPr>
          <w:b/>
          <w:bCs/>
          <w:lang w:val="es-ES"/>
        </w:rPr>
        <w:t xml:space="preserve">Project 6: </w:t>
      </w:r>
      <w:proofErr w:type="spellStart"/>
      <w:r w:rsidRPr="00880643">
        <w:rPr>
          <w:b/>
          <w:bCs/>
          <w:lang w:val="es-ES"/>
        </w:rPr>
        <w:t>Advanced</w:t>
      </w:r>
      <w:proofErr w:type="spellEnd"/>
      <w:r w:rsidRPr="00880643">
        <w:rPr>
          <w:b/>
          <w:bCs/>
          <w:lang w:val="es-ES"/>
        </w:rPr>
        <w:t xml:space="preserve"> CNN </w:t>
      </w:r>
      <w:proofErr w:type="spellStart"/>
      <w:r w:rsidRPr="00880643">
        <w:rPr>
          <w:b/>
          <w:bCs/>
          <w:lang w:val="es-ES"/>
        </w:rPr>
        <w:t>Architectures</w:t>
      </w:r>
      <w:proofErr w:type="spellEnd"/>
    </w:p>
    <w:p w14:paraId="79A0D8AA" w14:textId="77777777" w:rsidR="00E601FB" w:rsidRPr="00880643" w:rsidRDefault="00E601FB" w:rsidP="00E601FB">
      <w:pPr>
        <w:numPr>
          <w:ilvl w:val="0"/>
          <w:numId w:val="15"/>
        </w:numPr>
      </w:pPr>
      <w:r w:rsidRPr="00880643">
        <w:t xml:space="preserve">Introduce </w:t>
      </w:r>
      <w:r w:rsidRPr="00880643">
        <w:rPr>
          <w:b/>
          <w:bCs/>
        </w:rPr>
        <w:t>Transfer Learning</w:t>
      </w:r>
      <w:r w:rsidRPr="00880643">
        <w:t xml:space="preserve"> and how pre-trained models can be adapted to new tasks.</w:t>
      </w:r>
    </w:p>
    <w:p w14:paraId="2AA4EA2B" w14:textId="77777777" w:rsidR="00E601FB" w:rsidRPr="00880643" w:rsidRDefault="00E601FB" w:rsidP="00E601FB">
      <w:pPr>
        <w:numPr>
          <w:ilvl w:val="0"/>
          <w:numId w:val="15"/>
        </w:numPr>
      </w:pPr>
      <w:r w:rsidRPr="00880643">
        <w:t xml:space="preserve">Explain </w:t>
      </w:r>
      <w:r w:rsidRPr="00880643">
        <w:rPr>
          <w:b/>
          <w:bCs/>
        </w:rPr>
        <w:t>Data Augmentation</w:t>
      </w:r>
      <w:r w:rsidRPr="00880643">
        <w:t xml:space="preserve"> as a technique to improve model generalization.</w:t>
      </w:r>
    </w:p>
    <w:p w14:paraId="13B84991" w14:textId="77777777" w:rsidR="00E601FB" w:rsidRPr="00880643" w:rsidRDefault="00E601FB" w:rsidP="00E601FB">
      <w:pPr>
        <w:numPr>
          <w:ilvl w:val="0"/>
          <w:numId w:val="15"/>
        </w:numPr>
      </w:pPr>
      <w:r w:rsidRPr="00880643">
        <w:t xml:space="preserve">Explore advanced architectures such as </w:t>
      </w:r>
      <w:proofErr w:type="spellStart"/>
      <w:r w:rsidRPr="00880643">
        <w:rPr>
          <w:b/>
          <w:bCs/>
        </w:rPr>
        <w:t>ResNet</w:t>
      </w:r>
      <w:proofErr w:type="spellEnd"/>
      <w:r w:rsidRPr="00880643">
        <w:t xml:space="preserve"> and </w:t>
      </w:r>
      <w:r w:rsidRPr="00880643">
        <w:rPr>
          <w:b/>
          <w:bCs/>
        </w:rPr>
        <w:t>Inception Networks</w:t>
      </w:r>
      <w:r w:rsidRPr="00880643">
        <w:t>, focusing on their structural innovations and training efficiency.</w:t>
      </w:r>
    </w:p>
    <w:p w14:paraId="351AA414" w14:textId="4FF9C138" w:rsidR="00332476" w:rsidRDefault="00000000" w:rsidP="00E601FB">
      <w:r>
        <w:br/>
      </w:r>
    </w:p>
    <w:sectPr w:rsidR="003324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51EF4"/>
    <w:multiLevelType w:val="multilevel"/>
    <w:tmpl w:val="383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C54DD"/>
    <w:multiLevelType w:val="multilevel"/>
    <w:tmpl w:val="AD9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00C00"/>
    <w:multiLevelType w:val="multilevel"/>
    <w:tmpl w:val="277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601B8"/>
    <w:multiLevelType w:val="hybridMultilevel"/>
    <w:tmpl w:val="5FBC4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38B2"/>
    <w:multiLevelType w:val="hybridMultilevel"/>
    <w:tmpl w:val="879E5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7E18"/>
    <w:multiLevelType w:val="multilevel"/>
    <w:tmpl w:val="692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46662"/>
    <w:multiLevelType w:val="multilevel"/>
    <w:tmpl w:val="055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901363">
    <w:abstractNumId w:val="8"/>
  </w:num>
  <w:num w:numId="2" w16cid:durableId="340814528">
    <w:abstractNumId w:val="6"/>
  </w:num>
  <w:num w:numId="3" w16cid:durableId="1033772200">
    <w:abstractNumId w:val="5"/>
  </w:num>
  <w:num w:numId="4" w16cid:durableId="1695230051">
    <w:abstractNumId w:val="4"/>
  </w:num>
  <w:num w:numId="5" w16cid:durableId="88309381">
    <w:abstractNumId w:val="7"/>
  </w:num>
  <w:num w:numId="6" w16cid:durableId="1762486046">
    <w:abstractNumId w:val="3"/>
  </w:num>
  <w:num w:numId="7" w16cid:durableId="317343471">
    <w:abstractNumId w:val="2"/>
  </w:num>
  <w:num w:numId="8" w16cid:durableId="1596864460">
    <w:abstractNumId w:val="1"/>
  </w:num>
  <w:num w:numId="9" w16cid:durableId="247735902">
    <w:abstractNumId w:val="0"/>
  </w:num>
  <w:num w:numId="10" w16cid:durableId="918558759">
    <w:abstractNumId w:val="13"/>
  </w:num>
  <w:num w:numId="11" w16cid:durableId="1182277761">
    <w:abstractNumId w:val="11"/>
  </w:num>
  <w:num w:numId="12" w16cid:durableId="726681069">
    <w:abstractNumId w:val="9"/>
  </w:num>
  <w:num w:numId="13" w16cid:durableId="1245605380">
    <w:abstractNumId w:val="14"/>
  </w:num>
  <w:num w:numId="14" w16cid:durableId="46610843">
    <w:abstractNumId w:val="15"/>
  </w:num>
  <w:num w:numId="15" w16cid:durableId="91633302">
    <w:abstractNumId w:val="10"/>
  </w:num>
  <w:num w:numId="16" w16cid:durableId="15212415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29C3"/>
    <w:rsid w:val="0029639D"/>
    <w:rsid w:val="002F4603"/>
    <w:rsid w:val="00326F90"/>
    <w:rsid w:val="00332476"/>
    <w:rsid w:val="00500DEB"/>
    <w:rsid w:val="006E4661"/>
    <w:rsid w:val="00A617B6"/>
    <w:rsid w:val="00AA1D8D"/>
    <w:rsid w:val="00AC5EC3"/>
    <w:rsid w:val="00B47730"/>
    <w:rsid w:val="00CB0664"/>
    <w:rsid w:val="00E601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946B65"/>
  <w14:defaultImageDpi w14:val="300"/>
  <w15:docId w15:val="{15D3A6CE-0662-4FEC-B300-5ED9CC88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601F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0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dataset/45/heart+dise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dataset/45/heart+dise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1096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Blanco Sánchez, Iván</cp:lastModifiedBy>
  <cp:revision>8</cp:revision>
  <dcterms:created xsi:type="dcterms:W3CDTF">2025-05-09T07:02:00Z</dcterms:created>
  <dcterms:modified xsi:type="dcterms:W3CDTF">2025-05-09T07:02:00Z</dcterms:modified>
  <cp:category/>
</cp:coreProperties>
</file>